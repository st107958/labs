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№</w:t>
            </w:r>
          </w:p>
        </w:tc>
        <w:tc>
          <w:tcPr>
            <w:tcW w:type="dxa" w:w="1234"/>
          </w:tcPr>
          <w:p>
            <w:r>
              <w:t>Алюминий</w:t>
            </w:r>
          </w:p>
        </w:tc>
        <w:tc>
          <w:tcPr>
            <w:tcW w:type="dxa" w:w="1234"/>
          </w:tcPr>
          <w:p>
            <w:r>
              <w:t>Латунь</w:t>
            </w:r>
          </w:p>
        </w:tc>
        <w:tc>
          <w:tcPr>
            <w:tcW w:type="dxa" w:w="1234"/>
          </w:tcPr>
          <w:p>
            <w:r>
              <w:t>Сталь</w:t>
            </w:r>
          </w:p>
        </w:tc>
        <w:tc>
          <w:tcPr>
            <w:tcW w:type="dxa" w:w="1234"/>
          </w:tcPr>
          <w:p>
            <w:r>
              <w:t>Дерево</w:t>
            </w:r>
          </w:p>
        </w:tc>
        <w:tc>
          <w:tcPr>
            <w:tcW w:type="dxa" w:w="1234"/>
          </w:tcPr>
          <w:p>
            <w:r>
              <w:t>Плексиглас</w:t>
            </w:r>
          </w:p>
        </w:tc>
        <w:tc>
          <w:tcPr>
            <w:tcW w:type="dxa" w:w="1234"/>
          </w:tcPr>
          <w:p>
            <w:r>
              <w:t>Свинец</w:t>
            </w:r>
          </w:p>
        </w:tc>
      </w:tr>
      <w:tr>
        <w:tc>
          <w:tcPr>
            <w:tcW w:type="dxa" w:w="1234"/>
          </w:tcPr>
          <w:p>
            <w:r>
              <w:t>1.000</w:t>
            </w:r>
          </w:p>
        </w:tc>
        <w:tc>
          <w:tcPr>
            <w:tcW w:type="dxa" w:w="1234"/>
          </w:tcPr>
          <w:p>
            <w:r>
              <w:t>152.554</w:t>
            </w:r>
          </w:p>
        </w:tc>
        <w:tc>
          <w:tcPr>
            <w:tcW w:type="dxa" w:w="1234"/>
          </w:tcPr>
          <w:p>
            <w:r>
              <w:t>152.734</w:t>
            </w:r>
          </w:p>
        </w:tc>
        <w:tc>
          <w:tcPr>
            <w:tcW w:type="dxa" w:w="1234"/>
          </w:tcPr>
          <w:p>
            <w:r>
              <w:t>152.357</w:t>
            </w:r>
          </w:p>
        </w:tc>
        <w:tc>
          <w:tcPr>
            <w:tcW w:type="dxa" w:w="1234"/>
          </w:tcPr>
          <w:p>
            <w:r>
              <w:t>153.378</w:t>
            </w:r>
          </w:p>
        </w:tc>
        <w:tc>
          <w:tcPr>
            <w:tcW w:type="dxa" w:w="1234"/>
          </w:tcPr>
          <w:p>
            <w:r>
              <w:t>152.670</w:t>
            </w:r>
          </w:p>
        </w:tc>
        <w:tc>
          <w:tcPr>
            <w:tcW w:type="dxa" w:w="1234"/>
          </w:tcPr>
          <w:p>
            <w:r>
              <w:t>152.698</w:t>
            </w:r>
          </w:p>
        </w:tc>
      </w:tr>
      <w:tr>
        <w:tc>
          <w:tcPr>
            <w:tcW w:type="dxa" w:w="1234"/>
          </w:tcPr>
          <w:p>
            <w:r>
              <w:t>2.000</w:t>
            </w:r>
          </w:p>
        </w:tc>
        <w:tc>
          <w:tcPr>
            <w:tcW w:type="dxa" w:w="1234"/>
          </w:tcPr>
          <w:p>
            <w:r>
              <w:t>151.398</w:t>
            </w:r>
          </w:p>
        </w:tc>
        <w:tc>
          <w:tcPr>
            <w:tcW w:type="dxa" w:w="1234"/>
          </w:tcPr>
          <w:p>
            <w:r>
              <w:t>151.856</w:t>
            </w:r>
          </w:p>
        </w:tc>
        <w:tc>
          <w:tcPr>
            <w:tcW w:type="dxa" w:w="1234"/>
          </w:tcPr>
          <w:p>
            <w:r>
              <w:t>152.308</w:t>
            </w:r>
          </w:p>
        </w:tc>
        <w:tc>
          <w:tcPr>
            <w:tcW w:type="dxa" w:w="1234"/>
          </w:tcPr>
          <w:p>
            <w:r>
              <w:t>154.037</w:t>
            </w:r>
          </w:p>
        </w:tc>
        <w:tc>
          <w:tcPr>
            <w:tcW w:type="dxa" w:w="1234"/>
          </w:tcPr>
          <w:p>
            <w:r>
              <w:t>153.585</w:t>
            </w:r>
          </w:p>
        </w:tc>
        <w:tc>
          <w:tcPr>
            <w:tcW w:type="dxa" w:w="1234"/>
          </w:tcPr>
          <w:p>
            <w:r>
              <w:t>153.158</w:t>
            </w:r>
          </w:p>
        </w:tc>
      </w:tr>
      <w:tr>
        <w:tc>
          <w:tcPr>
            <w:tcW w:type="dxa" w:w="1234"/>
          </w:tcPr>
          <w:p>
            <w:r>
              <w:t>3.000</w:t>
            </w:r>
          </w:p>
        </w:tc>
        <w:tc>
          <w:tcPr>
            <w:tcW w:type="dxa" w:w="1234"/>
          </w:tcPr>
          <w:p>
            <w:r>
              <w:t>152.135</w:t>
            </w:r>
          </w:p>
        </w:tc>
        <w:tc>
          <w:tcPr>
            <w:tcW w:type="dxa" w:w="1234"/>
          </w:tcPr>
          <w:p>
            <w:r>
              <w:t>152.286</w:t>
            </w:r>
          </w:p>
        </w:tc>
        <w:tc>
          <w:tcPr>
            <w:tcW w:type="dxa" w:w="1234"/>
          </w:tcPr>
          <w:p>
            <w:r>
              <w:t>152.415</w:t>
            </w:r>
          </w:p>
        </w:tc>
        <w:tc>
          <w:tcPr>
            <w:tcW w:type="dxa" w:w="1234"/>
          </w:tcPr>
          <w:p>
            <w:r>
              <w:t>153.598</w:t>
            </w:r>
          </w:p>
        </w:tc>
        <w:tc>
          <w:tcPr>
            <w:tcW w:type="dxa" w:w="1234"/>
          </w:tcPr>
          <w:p>
            <w:r>
              <w:t>152.848</w:t>
            </w:r>
          </w:p>
        </w:tc>
        <w:tc>
          <w:tcPr>
            <w:tcW w:type="dxa" w:w="1234"/>
          </w:tcPr>
          <w:p>
            <w:r>
              <w:t>152.791</w:t>
            </w:r>
          </w:p>
        </w:tc>
      </w:tr>
      <w:tr>
        <w:tc>
          <w:tcPr>
            <w:tcW w:type="dxa" w:w="1234"/>
          </w:tcPr>
          <w:p>
            <w:r>
              <w:t>4.000</w:t>
            </w:r>
          </w:p>
        </w:tc>
        <w:tc>
          <w:tcPr>
            <w:tcW w:type="dxa" w:w="1234"/>
          </w:tcPr>
          <w:p>
            <w:r>
              <w:t>153.418</w:t>
            </w:r>
          </w:p>
        </w:tc>
        <w:tc>
          <w:tcPr>
            <w:tcW w:type="dxa" w:w="1234"/>
          </w:tcPr>
          <w:p>
            <w:r>
              <w:t>152.203</w:t>
            </w:r>
          </w:p>
        </w:tc>
        <w:tc>
          <w:tcPr>
            <w:tcW w:type="dxa" w:w="1234"/>
          </w:tcPr>
          <w:p>
            <w:r>
              <w:t>153.118</w:t>
            </w:r>
          </w:p>
        </w:tc>
        <w:tc>
          <w:tcPr>
            <w:tcW w:type="dxa" w:w="1234"/>
          </w:tcPr>
          <w:p>
            <w:r>
              <w:t>153.297</w:t>
            </w:r>
          </w:p>
        </w:tc>
        <w:tc>
          <w:tcPr>
            <w:tcW w:type="dxa" w:w="1234"/>
          </w:tcPr>
          <w:p>
            <w:r>
              <w:t>152.783</w:t>
            </w:r>
          </w:p>
        </w:tc>
        <w:tc>
          <w:tcPr>
            <w:tcW w:type="dxa" w:w="1234"/>
          </w:tcPr>
          <w:p>
            <w:r>
              <w:t>153.083</w:t>
            </w:r>
          </w:p>
        </w:tc>
      </w:tr>
      <w:tr>
        <w:tc>
          <w:tcPr>
            <w:tcW w:type="dxa" w:w="1234"/>
          </w:tcPr>
          <w:p>
            <w:r>
              <w:t>5.000</w:t>
            </w:r>
          </w:p>
        </w:tc>
        <w:tc>
          <w:tcPr>
            <w:tcW w:type="dxa" w:w="1234"/>
          </w:tcPr>
          <w:p>
            <w:r>
              <w:t>153.134</w:t>
            </w:r>
          </w:p>
        </w:tc>
        <w:tc>
          <w:tcPr>
            <w:tcW w:type="dxa" w:w="1234"/>
          </w:tcPr>
          <w:p>
            <w:r>
              <w:t>152.935</w:t>
            </w:r>
          </w:p>
        </w:tc>
        <w:tc>
          <w:tcPr>
            <w:tcW w:type="dxa" w:w="1234"/>
          </w:tcPr>
          <w:p>
            <w:r>
              <w:t>152.660</w:t>
            </w:r>
          </w:p>
        </w:tc>
        <w:tc>
          <w:tcPr>
            <w:tcW w:type="dxa" w:w="1234"/>
          </w:tcPr>
          <w:p>
            <w:r>
              <w:t>152.938</w:t>
            </w:r>
          </w:p>
        </w:tc>
        <w:tc>
          <w:tcPr>
            <w:tcW w:type="dxa" w:w="1234"/>
          </w:tcPr>
          <w:p>
            <w:r>
              <w:t>152.769</w:t>
            </w:r>
          </w:p>
        </w:tc>
        <w:tc>
          <w:tcPr>
            <w:tcW w:type="dxa" w:w="1234"/>
          </w:tcPr>
          <w:p>
            <w:r>
              <w:t>152.487</w:t>
            </w:r>
          </w:p>
        </w:tc>
      </w:tr>
      <w:tr>
        <w:tc>
          <w:tcPr>
            <w:tcW w:type="dxa" w:w="1234"/>
          </w:tcPr>
          <w:p>
            <w:r>
              <w:t>6.000</w:t>
            </w:r>
          </w:p>
        </w:tc>
        <w:tc>
          <w:tcPr>
            <w:tcW w:type="dxa" w:w="1234"/>
          </w:tcPr>
          <w:p>
            <w:r>
              <w:t>152.736</w:t>
            </w:r>
          </w:p>
        </w:tc>
        <w:tc>
          <w:tcPr>
            <w:tcW w:type="dxa" w:w="1234"/>
          </w:tcPr>
          <w:p>
            <w:r>
              <w:t>152.537</w:t>
            </w:r>
          </w:p>
        </w:tc>
        <w:tc>
          <w:tcPr>
            <w:tcW w:type="dxa" w:w="1234"/>
          </w:tcPr>
          <w:p>
            <w:r>
              <w:t>152.415</w:t>
            </w:r>
          </w:p>
        </w:tc>
        <w:tc>
          <w:tcPr>
            <w:tcW w:type="dxa" w:w="1234"/>
          </w:tcPr>
          <w:p>
            <w:r>
              <w:t>153.934</w:t>
            </w:r>
          </w:p>
        </w:tc>
        <w:tc>
          <w:tcPr>
            <w:tcW w:type="dxa" w:w="1234"/>
          </w:tcPr>
          <w:p>
            <w:r>
              <w:t>153.862</w:t>
            </w:r>
          </w:p>
        </w:tc>
        <w:tc>
          <w:tcPr>
            <w:tcW w:type="dxa" w:w="1234"/>
          </w:tcPr>
          <w:p>
            <w:r>
              <w:t>152.786</w:t>
            </w:r>
          </w:p>
        </w:tc>
      </w:tr>
      <w:tr>
        <w:tc>
          <w:tcPr>
            <w:tcW w:type="dxa" w:w="1234"/>
          </w:tcPr>
          <w:p>
            <w:r>
              <w:t>7.000</w:t>
            </w:r>
          </w:p>
        </w:tc>
        <w:tc>
          <w:tcPr>
            <w:tcW w:type="dxa" w:w="1234"/>
          </w:tcPr>
          <w:p>
            <w:r>
              <w:t>152.181</w:t>
            </w:r>
          </w:p>
        </w:tc>
        <w:tc>
          <w:tcPr>
            <w:tcW w:type="dxa" w:w="1234"/>
          </w:tcPr>
          <w:p>
            <w:r>
              <w:t>152.621</w:t>
            </w:r>
          </w:p>
        </w:tc>
        <w:tc>
          <w:tcPr>
            <w:tcW w:type="dxa" w:w="1234"/>
          </w:tcPr>
          <w:p>
            <w:r>
              <w:t>152.837</w:t>
            </w:r>
          </w:p>
        </w:tc>
        <w:tc>
          <w:tcPr>
            <w:tcW w:type="dxa" w:w="1234"/>
          </w:tcPr>
          <w:p>
            <w:r>
              <w:t>154.141</w:t>
            </w:r>
          </w:p>
        </w:tc>
        <w:tc>
          <w:tcPr>
            <w:tcW w:type="dxa" w:w="1234"/>
          </w:tcPr>
          <w:p>
            <w:r>
              <w:t>153.622</w:t>
            </w:r>
          </w:p>
        </w:tc>
        <w:tc>
          <w:tcPr>
            <w:tcW w:type="dxa" w:w="1234"/>
          </w:tcPr>
          <w:p>
            <w:r>
              <w:t>152.655</w:t>
            </w:r>
          </w:p>
        </w:tc>
      </w:tr>
      <w:tr>
        <w:tc>
          <w:tcPr>
            <w:tcW w:type="dxa" w:w="1234"/>
          </w:tcPr>
          <w:p>
            <w:r>
              <w:t>8.000</w:t>
            </w:r>
          </w:p>
        </w:tc>
        <w:tc>
          <w:tcPr>
            <w:tcW w:type="dxa" w:w="1234"/>
          </w:tcPr>
          <w:p>
            <w:r>
              <w:t>151.571</w:t>
            </w:r>
          </w:p>
        </w:tc>
        <w:tc>
          <w:tcPr>
            <w:tcW w:type="dxa" w:w="1234"/>
          </w:tcPr>
          <w:p>
            <w:r>
              <w:t>152.414</w:t>
            </w:r>
          </w:p>
        </w:tc>
        <w:tc>
          <w:tcPr>
            <w:tcW w:type="dxa" w:w="1234"/>
          </w:tcPr>
          <w:p>
            <w:r>
              <w:t>151.757</w:t>
            </w:r>
          </w:p>
        </w:tc>
        <w:tc>
          <w:tcPr>
            <w:tcW w:type="dxa" w:w="1234"/>
          </w:tcPr>
          <w:p>
            <w:r>
              <w:t>153.019</w:t>
            </w:r>
          </w:p>
        </w:tc>
        <w:tc>
          <w:tcPr>
            <w:tcW w:type="dxa" w:w="1234"/>
          </w:tcPr>
          <w:p>
            <w:r>
              <w:t>153.654</w:t>
            </w:r>
          </w:p>
        </w:tc>
        <w:tc>
          <w:tcPr>
            <w:tcW w:type="dxa" w:w="1234"/>
          </w:tcPr>
          <w:p>
            <w:r>
              <w:t>153.263</w:t>
            </w:r>
          </w:p>
        </w:tc>
      </w:tr>
      <w:tr>
        <w:tc>
          <w:tcPr>
            <w:tcW w:type="dxa" w:w="1234"/>
          </w:tcPr>
          <w:p>
            <w:r>
              <w:t>9.000</w:t>
            </w:r>
          </w:p>
        </w:tc>
        <w:tc>
          <w:tcPr>
            <w:tcW w:type="dxa" w:w="1234"/>
          </w:tcPr>
          <w:p>
            <w:r>
              <w:t>152.229</w:t>
            </w:r>
          </w:p>
        </w:tc>
        <w:tc>
          <w:tcPr>
            <w:tcW w:type="dxa" w:w="1234"/>
          </w:tcPr>
          <w:p>
            <w:r>
              <w:t>152.112</w:t>
            </w:r>
          </w:p>
        </w:tc>
        <w:tc>
          <w:tcPr>
            <w:tcW w:type="dxa" w:w="1234"/>
          </w:tcPr>
          <w:p>
            <w:r>
              <w:t>151.199</w:t>
            </w:r>
          </w:p>
        </w:tc>
        <w:tc>
          <w:tcPr>
            <w:tcW w:type="dxa" w:w="1234"/>
          </w:tcPr>
          <w:p>
            <w:r>
              <w:t>153.009</w:t>
            </w:r>
          </w:p>
        </w:tc>
        <w:tc>
          <w:tcPr>
            <w:tcW w:type="dxa" w:w="1234"/>
          </w:tcPr>
          <w:p>
            <w:r>
              <w:t>153.735</w:t>
            </w:r>
          </w:p>
        </w:tc>
        <w:tc>
          <w:tcPr>
            <w:tcW w:type="dxa" w:w="1234"/>
          </w:tcPr>
          <w:p>
            <w:r>
              <w:t>152.618</w:t>
            </w:r>
          </w:p>
        </w:tc>
      </w:tr>
      <w:tr>
        <w:tc>
          <w:tcPr>
            <w:tcW w:type="dxa" w:w="1234"/>
          </w:tcPr>
          <w:p>
            <w:r>
              <w:t>10.000</w:t>
            </w:r>
          </w:p>
        </w:tc>
        <w:tc>
          <w:tcPr>
            <w:tcW w:type="dxa" w:w="1234"/>
          </w:tcPr>
          <w:p>
            <w:r>
              <w:t>152.021</w:t>
            </w:r>
          </w:p>
        </w:tc>
        <w:tc>
          <w:tcPr>
            <w:tcW w:type="dxa" w:w="1234"/>
          </w:tcPr>
          <w:p>
            <w:r>
              <w:t>152.003</w:t>
            </w:r>
          </w:p>
        </w:tc>
        <w:tc>
          <w:tcPr>
            <w:tcW w:type="dxa" w:w="1234"/>
          </w:tcPr>
          <w:p>
            <w:r>
              <w:t>151.840</w:t>
            </w:r>
          </w:p>
        </w:tc>
        <w:tc>
          <w:tcPr>
            <w:tcW w:type="dxa" w:w="1234"/>
          </w:tcPr>
          <w:p>
            <w:r>
              <w:t>153.291</w:t>
            </w:r>
          </w:p>
        </w:tc>
        <w:tc>
          <w:tcPr>
            <w:tcW w:type="dxa" w:w="1234"/>
          </w:tcPr>
          <w:p>
            <w:r>
              <w:t>153.157</w:t>
            </w:r>
          </w:p>
        </w:tc>
        <w:tc>
          <w:tcPr>
            <w:tcW w:type="dxa" w:w="1234"/>
          </w:tcPr>
          <w:p>
            <w:r>
              <w:t>153.371</w:t>
            </w:r>
          </w:p>
        </w:tc>
      </w:tr>
      <w:tr>
        <w:tc>
          <w:tcPr>
            <w:tcW w:type="dxa" w:w="1234"/>
          </w:tcPr>
          <w:p>
            <w:r>
              <w:t>11.000</w:t>
            </w:r>
          </w:p>
        </w:tc>
        <w:tc>
          <w:tcPr>
            <w:tcW w:type="dxa" w:w="1234"/>
          </w:tcPr>
          <w:p>
            <w:r>
              <w:t>152.130</w:t>
            </w:r>
          </w:p>
        </w:tc>
        <w:tc>
          <w:tcPr>
            <w:tcW w:type="dxa" w:w="1234"/>
          </w:tcPr>
          <w:p>
            <w:r>
              <w:t>152.045</w:t>
            </w:r>
          </w:p>
        </w:tc>
        <w:tc>
          <w:tcPr>
            <w:tcW w:type="dxa" w:w="1234"/>
          </w:tcPr>
          <w:p>
            <w:r>
              <w:t>152.201</w:t>
            </w:r>
          </w:p>
        </w:tc>
        <w:tc>
          <w:tcPr>
            <w:tcW w:type="dxa" w:w="1234"/>
          </w:tcPr>
          <w:p>
            <w:r>
              <w:t>153.025</w:t>
            </w:r>
          </w:p>
        </w:tc>
        <w:tc>
          <w:tcPr>
            <w:tcW w:type="dxa" w:w="1234"/>
          </w:tcPr>
          <w:p>
            <w:r>
              <w:t>153.299</w:t>
            </w:r>
          </w:p>
        </w:tc>
        <w:tc>
          <w:tcPr>
            <w:tcW w:type="dxa" w:w="1234"/>
          </w:tcPr>
          <w:p>
            <w:r>
              <w:t>152.808</w:t>
            </w:r>
          </w:p>
        </w:tc>
      </w:tr>
      <w:tr>
        <w:tc>
          <w:tcPr>
            <w:tcW w:type="dxa" w:w="1234"/>
          </w:tcPr>
          <w:p>
            <w:r>
              <w:t>12.000</w:t>
            </w:r>
          </w:p>
        </w:tc>
        <w:tc>
          <w:tcPr>
            <w:tcW w:type="dxa" w:w="1234"/>
          </w:tcPr>
          <w:p>
            <w:r>
              <w:t>151.792</w:t>
            </w:r>
          </w:p>
        </w:tc>
        <w:tc>
          <w:tcPr>
            <w:tcW w:type="dxa" w:w="1234"/>
          </w:tcPr>
          <w:p>
            <w:r>
              <w:t>152.147</w:t>
            </w:r>
          </w:p>
        </w:tc>
        <w:tc>
          <w:tcPr>
            <w:tcW w:type="dxa" w:w="1234"/>
          </w:tcPr>
          <w:p>
            <w:r>
              <w:t>152.208</w:t>
            </w:r>
          </w:p>
        </w:tc>
        <w:tc>
          <w:tcPr>
            <w:tcW w:type="dxa" w:w="1234"/>
          </w:tcPr>
          <w:p>
            <w:r>
              <w:t>152.887</w:t>
            </w:r>
          </w:p>
        </w:tc>
        <w:tc>
          <w:tcPr>
            <w:tcW w:type="dxa" w:w="1234"/>
          </w:tcPr>
          <w:p>
            <w:r>
              <w:t>153.196</w:t>
            </w:r>
          </w:p>
        </w:tc>
        <w:tc>
          <w:tcPr>
            <w:tcW w:type="dxa" w:w="1234"/>
          </w:tcPr>
          <w:p>
            <w:r>
              <w:t>152.881</w:t>
            </w:r>
          </w:p>
        </w:tc>
      </w:tr>
      <w:tr>
        <w:tc>
          <w:tcPr>
            <w:tcW w:type="dxa" w:w="1234"/>
          </w:tcPr>
          <w:p>
            <w:r>
              <w:t>13.000</w:t>
            </w:r>
          </w:p>
        </w:tc>
        <w:tc>
          <w:tcPr>
            <w:tcW w:type="dxa" w:w="1234"/>
          </w:tcPr>
          <w:p>
            <w:r>
              <w:t>151.755</w:t>
            </w:r>
          </w:p>
        </w:tc>
        <w:tc>
          <w:tcPr>
            <w:tcW w:type="dxa" w:w="1234"/>
          </w:tcPr>
          <w:p>
            <w:r>
              <w:t>152.413</w:t>
            </w:r>
          </w:p>
        </w:tc>
        <w:tc>
          <w:tcPr>
            <w:tcW w:type="dxa" w:w="1234"/>
          </w:tcPr>
          <w:p>
            <w:r>
              <w:t>152.235</w:t>
            </w:r>
          </w:p>
        </w:tc>
        <w:tc>
          <w:tcPr>
            <w:tcW w:type="dxa" w:w="1234"/>
          </w:tcPr>
          <w:p>
            <w:r>
              <w:t>153.080</w:t>
            </w:r>
          </w:p>
        </w:tc>
        <w:tc>
          <w:tcPr>
            <w:tcW w:type="dxa" w:w="1234"/>
          </w:tcPr>
          <w:p>
            <w:r>
              <w:t>154.048</w:t>
            </w:r>
          </w:p>
        </w:tc>
        <w:tc>
          <w:tcPr>
            <w:tcW w:type="dxa" w:w="1234"/>
          </w:tcPr>
          <w:p>
            <w:r>
              <w:t>153.246</w:t>
            </w:r>
          </w:p>
        </w:tc>
      </w:tr>
      <w:tr>
        <w:tc>
          <w:tcPr>
            <w:tcW w:type="dxa" w:w="1234"/>
          </w:tcPr>
          <w:p>
            <w:r>
              <w:t>14.000</w:t>
            </w:r>
          </w:p>
        </w:tc>
        <w:tc>
          <w:tcPr>
            <w:tcW w:type="dxa" w:w="1234"/>
          </w:tcPr>
          <w:p>
            <w:r>
              <w:t>151.703</w:t>
            </w:r>
          </w:p>
        </w:tc>
        <w:tc>
          <w:tcPr>
            <w:tcW w:type="dxa" w:w="1234"/>
          </w:tcPr>
          <w:p>
            <w:r>
              <w:t>152.751</w:t>
            </w:r>
          </w:p>
        </w:tc>
        <w:tc>
          <w:tcPr>
            <w:tcW w:type="dxa" w:w="1234"/>
          </w:tcPr>
          <w:p>
            <w:r>
              <w:t>152.136</w:t>
            </w:r>
          </w:p>
        </w:tc>
        <w:tc>
          <w:tcPr>
            <w:tcW w:type="dxa" w:w="1234"/>
          </w:tcPr>
          <w:p>
            <w:r>
              <w:t>153.322</w:t>
            </w:r>
          </w:p>
        </w:tc>
        <w:tc>
          <w:tcPr>
            <w:tcW w:type="dxa" w:w="1234"/>
          </w:tcPr>
          <w:p>
            <w:r>
              <w:t>153.386</w:t>
            </w:r>
          </w:p>
        </w:tc>
        <w:tc>
          <w:tcPr>
            <w:tcW w:type="dxa" w:w="1234"/>
          </w:tcPr>
          <w:p>
            <w:r>
              <w:t>153.530</w:t>
            </w:r>
          </w:p>
        </w:tc>
      </w:tr>
      <w:tr>
        <w:tc>
          <w:tcPr>
            <w:tcW w:type="dxa" w:w="1234"/>
          </w:tcPr>
          <w:p>
            <w:r>
              <w:t>15.000</w:t>
            </w:r>
          </w:p>
        </w:tc>
        <w:tc>
          <w:tcPr>
            <w:tcW w:type="dxa" w:w="1234"/>
          </w:tcPr>
          <w:p>
            <w:r>
              <w:t>152.583</w:t>
            </w:r>
          </w:p>
        </w:tc>
        <w:tc>
          <w:tcPr>
            <w:tcW w:type="dxa" w:w="1234"/>
          </w:tcPr>
          <w:p>
            <w:r>
              <w:t>152.635</w:t>
            </w:r>
          </w:p>
        </w:tc>
        <w:tc>
          <w:tcPr>
            <w:tcW w:type="dxa" w:w="1234"/>
          </w:tcPr>
          <w:p>
            <w:r>
              <w:t>152.896</w:t>
            </w:r>
          </w:p>
        </w:tc>
        <w:tc>
          <w:tcPr>
            <w:tcW w:type="dxa" w:w="1234"/>
          </w:tcPr>
          <w:p>
            <w:r>
              <w:t>153.190</w:t>
            </w:r>
          </w:p>
        </w:tc>
        <w:tc>
          <w:tcPr>
            <w:tcW w:type="dxa" w:w="1234"/>
          </w:tcPr>
          <w:p>
            <w:r>
              <w:t>153.187</w:t>
            </w:r>
          </w:p>
        </w:tc>
        <w:tc>
          <w:tcPr>
            <w:tcW w:type="dxa" w:w="1234"/>
          </w:tcPr>
          <w:p>
            <w:r>
              <w:t>152.341</w:t>
            </w:r>
          </w:p>
        </w:tc>
      </w:tr>
      <w:tr>
        <w:tc>
          <w:tcPr>
            <w:tcW w:type="dxa" w:w="1234"/>
          </w:tcPr>
          <w:p>
            <w:r>
              <w:t>16.000</w:t>
            </w:r>
          </w:p>
        </w:tc>
        <w:tc>
          <w:tcPr>
            <w:tcW w:type="dxa" w:w="1234"/>
          </w:tcPr>
          <w:p>
            <w:r>
              <w:t>151.981</w:t>
            </w:r>
          </w:p>
        </w:tc>
        <w:tc>
          <w:tcPr>
            <w:tcW w:type="dxa" w:w="1234"/>
          </w:tcPr>
          <w:p>
            <w:r>
              <w:t>151.729</w:t>
            </w:r>
          </w:p>
        </w:tc>
        <w:tc>
          <w:tcPr>
            <w:tcW w:type="dxa" w:w="1234"/>
          </w:tcPr>
          <w:p>
            <w:r>
              <w:t>152.109</w:t>
            </w:r>
          </w:p>
        </w:tc>
        <w:tc>
          <w:tcPr>
            <w:tcW w:type="dxa" w:w="1234"/>
          </w:tcPr>
          <w:p>
            <w:r>
              <w:t>153.256</w:t>
            </w:r>
          </w:p>
        </w:tc>
        <w:tc>
          <w:tcPr>
            <w:tcW w:type="dxa" w:w="1234"/>
          </w:tcPr>
          <w:p>
            <w:r>
              <w:t>154.575</w:t>
            </w:r>
          </w:p>
        </w:tc>
        <w:tc>
          <w:tcPr>
            <w:tcW w:type="dxa" w:w="1234"/>
          </w:tcPr>
          <w:p>
            <w:r>
              <w:t>152.911</w:t>
            </w:r>
          </w:p>
        </w:tc>
      </w:tr>
      <w:tr>
        <w:tc>
          <w:tcPr>
            <w:tcW w:type="dxa" w:w="1234"/>
          </w:tcPr>
          <w:p>
            <w:r>
              <w:t>17.000</w:t>
            </w:r>
          </w:p>
        </w:tc>
        <w:tc>
          <w:tcPr>
            <w:tcW w:type="dxa" w:w="1234"/>
          </w:tcPr>
          <w:p>
            <w:r>
              <w:t>152.314</w:t>
            </w:r>
          </w:p>
        </w:tc>
        <w:tc>
          <w:tcPr>
            <w:tcW w:type="dxa" w:w="1234"/>
          </w:tcPr>
          <w:p>
            <w:r>
              <w:t>152.681</w:t>
            </w:r>
          </w:p>
        </w:tc>
        <w:tc>
          <w:tcPr>
            <w:tcW w:type="dxa" w:w="1234"/>
          </w:tcPr>
          <w:p>
            <w:r>
              <w:t>152.357</w:t>
            </w:r>
          </w:p>
        </w:tc>
        <w:tc>
          <w:tcPr>
            <w:tcW w:type="dxa" w:w="1234"/>
          </w:tcPr>
          <w:p>
            <w:r>
              <w:t>153.413</w:t>
            </w:r>
          </w:p>
        </w:tc>
        <w:tc>
          <w:tcPr>
            <w:tcW w:type="dxa" w:w="1234"/>
          </w:tcPr>
          <w:p>
            <w:r>
              <w:t>153.285</w:t>
            </w:r>
          </w:p>
        </w:tc>
        <w:tc>
          <w:tcPr>
            <w:tcW w:type="dxa" w:w="1234"/>
          </w:tcPr>
          <w:p>
            <w:r>
              <w:t>152.933</w:t>
            </w:r>
          </w:p>
        </w:tc>
      </w:tr>
      <w:tr>
        <w:tc>
          <w:tcPr>
            <w:tcW w:type="dxa" w:w="1234"/>
          </w:tcPr>
          <w:p>
            <w:r>
              <w:t>18.000</w:t>
            </w:r>
          </w:p>
        </w:tc>
        <w:tc>
          <w:tcPr>
            <w:tcW w:type="dxa" w:w="1234"/>
          </w:tcPr>
          <w:p>
            <w:r>
              <w:t>153.078</w:t>
            </w:r>
          </w:p>
        </w:tc>
        <w:tc>
          <w:tcPr>
            <w:tcW w:type="dxa" w:w="1234"/>
          </w:tcPr>
          <w:p>
            <w:r>
              <w:t>151.763</w:t>
            </w:r>
          </w:p>
        </w:tc>
        <w:tc>
          <w:tcPr>
            <w:tcW w:type="dxa" w:w="1234"/>
          </w:tcPr>
          <w:p>
            <w:r>
              <w:t>152.132</w:t>
            </w:r>
          </w:p>
        </w:tc>
        <w:tc>
          <w:tcPr>
            <w:tcW w:type="dxa" w:w="1234"/>
          </w:tcPr>
          <w:p>
            <w:r>
              <w:t>153.283</w:t>
            </w:r>
          </w:p>
        </w:tc>
        <w:tc>
          <w:tcPr>
            <w:tcW w:type="dxa" w:w="1234"/>
          </w:tcPr>
          <w:p>
            <w:r>
              <w:t>153.551</w:t>
            </w:r>
          </w:p>
        </w:tc>
        <w:tc>
          <w:tcPr>
            <w:tcW w:type="dxa" w:w="1234"/>
          </w:tcPr>
          <w:p>
            <w:r>
              <w:t>152.592</w:t>
            </w:r>
          </w:p>
        </w:tc>
      </w:tr>
      <w:tr>
        <w:tc>
          <w:tcPr>
            <w:tcW w:type="dxa" w:w="1234"/>
          </w:tcPr>
          <w:p>
            <w:r>
              <w:t>19.000</w:t>
            </w:r>
          </w:p>
        </w:tc>
        <w:tc>
          <w:tcPr>
            <w:tcW w:type="dxa" w:w="1234"/>
          </w:tcPr>
          <w:p>
            <w:r>
              <w:t>152.158</w:t>
            </w:r>
          </w:p>
        </w:tc>
        <w:tc>
          <w:tcPr>
            <w:tcW w:type="dxa" w:w="1234"/>
          </w:tcPr>
          <w:p>
            <w:r>
              <w:t>152.794</w:t>
            </w:r>
          </w:p>
        </w:tc>
        <w:tc>
          <w:tcPr>
            <w:tcW w:type="dxa" w:w="1234"/>
          </w:tcPr>
          <w:p>
            <w:r>
              <w:t>152.449</w:t>
            </w:r>
          </w:p>
        </w:tc>
        <w:tc>
          <w:tcPr>
            <w:tcW w:type="dxa" w:w="1234"/>
          </w:tcPr>
          <w:p>
            <w:r>
              <w:t>153.825</w:t>
            </w:r>
          </w:p>
        </w:tc>
        <w:tc>
          <w:tcPr>
            <w:tcW w:type="dxa" w:w="1234"/>
          </w:tcPr>
          <w:p>
            <w:r>
              <w:t>154.011</w:t>
            </w:r>
          </w:p>
        </w:tc>
        <w:tc>
          <w:tcPr>
            <w:tcW w:type="dxa" w:w="1234"/>
          </w:tcPr>
          <w:p>
            <w:r>
              <w:t>152.957</w:t>
            </w:r>
          </w:p>
        </w:tc>
      </w:tr>
      <w:tr>
        <w:tc>
          <w:tcPr>
            <w:tcW w:type="dxa" w:w="1234"/>
          </w:tcPr>
          <w:p>
            <w:r>
              <w:t>20.000</w:t>
            </w:r>
          </w:p>
        </w:tc>
        <w:tc>
          <w:tcPr>
            <w:tcW w:type="dxa" w:w="1234"/>
          </w:tcPr>
          <w:p>
            <w:r>
              <w:t>152.204</w:t>
            </w:r>
          </w:p>
        </w:tc>
        <w:tc>
          <w:tcPr>
            <w:tcW w:type="dxa" w:w="1234"/>
          </w:tcPr>
          <w:p>
            <w:r>
              <w:t>152.103</w:t>
            </w:r>
          </w:p>
        </w:tc>
        <w:tc>
          <w:tcPr>
            <w:tcW w:type="dxa" w:w="1234"/>
          </w:tcPr>
          <w:p>
            <w:r>
              <w:t>152.333</w:t>
            </w:r>
          </w:p>
        </w:tc>
        <w:tc>
          <w:tcPr>
            <w:tcW w:type="dxa" w:w="1234"/>
          </w:tcPr>
          <w:p>
            <w:r>
              <w:t>153.058</w:t>
            </w:r>
          </w:p>
        </w:tc>
        <w:tc>
          <w:tcPr>
            <w:tcW w:type="dxa" w:w="1234"/>
          </w:tcPr>
          <w:p>
            <w:r>
              <w:t>153.266</w:t>
            </w:r>
          </w:p>
        </w:tc>
        <w:tc>
          <w:tcPr>
            <w:tcW w:type="dxa" w:w="1234"/>
          </w:tcPr>
          <w:p>
            <w:r>
              <w:t>152.803</w:t>
            </w:r>
          </w:p>
        </w:tc>
      </w:tr>
      <w:tr>
        <w:tc>
          <w:tcPr>
            <w:tcW w:type="dxa" w:w="1234"/>
          </w:tcPr>
          <w:p>
            <w:r>
              <w:t>21.000</w:t>
            </w:r>
          </w:p>
        </w:tc>
        <w:tc>
          <w:tcPr>
            <w:tcW w:type="dxa" w:w="1234"/>
          </w:tcPr>
          <w:p>
            <w:r>
              <w:t>151.750</w:t>
            </w:r>
          </w:p>
        </w:tc>
        <w:tc>
          <w:tcPr>
            <w:tcW w:type="dxa" w:w="1234"/>
          </w:tcPr>
          <w:p>
            <w:r>
              <w:t>152.230</w:t>
            </w:r>
          </w:p>
        </w:tc>
        <w:tc>
          <w:tcPr>
            <w:tcW w:type="dxa" w:w="1234"/>
          </w:tcPr>
          <w:p>
            <w:r>
              <w:t>153.313</w:t>
            </w:r>
          </w:p>
        </w:tc>
        <w:tc>
          <w:tcPr>
            <w:tcW w:type="dxa" w:w="1234"/>
          </w:tcPr>
          <w:p>
            <w:r>
              <w:t>153.595</w:t>
            </w:r>
          </w:p>
        </w:tc>
        <w:tc>
          <w:tcPr>
            <w:tcW w:type="dxa" w:w="1234"/>
          </w:tcPr>
          <w:p>
            <w:r>
              <w:t>153.783</w:t>
            </w:r>
          </w:p>
        </w:tc>
        <w:tc>
          <w:tcPr>
            <w:tcW w:type="dxa" w:w="1234"/>
          </w:tcPr>
          <w:p>
            <w:r>
              <w:t>152.532</w:t>
            </w:r>
          </w:p>
        </w:tc>
      </w:tr>
      <w:tr>
        <w:tc>
          <w:tcPr>
            <w:tcW w:type="dxa" w:w="1234"/>
          </w:tcPr>
          <w:p>
            <w:r>
              <w:t>22.000</w:t>
            </w:r>
          </w:p>
        </w:tc>
        <w:tc>
          <w:tcPr>
            <w:tcW w:type="dxa" w:w="1234"/>
          </w:tcPr>
          <w:p>
            <w:r>
              <w:t>152.409</w:t>
            </w:r>
          </w:p>
        </w:tc>
        <w:tc>
          <w:tcPr>
            <w:tcW w:type="dxa" w:w="1234"/>
          </w:tcPr>
          <w:p>
            <w:r>
              <w:t>151.132</w:t>
            </w:r>
          </w:p>
        </w:tc>
        <w:tc>
          <w:tcPr>
            <w:tcW w:type="dxa" w:w="1234"/>
          </w:tcPr>
          <w:p>
            <w:r>
              <w:t>152.516</w:t>
            </w:r>
          </w:p>
        </w:tc>
        <w:tc>
          <w:tcPr>
            <w:tcW w:type="dxa" w:w="1234"/>
          </w:tcPr>
          <w:p>
            <w:r>
              <w:t>153.208</w:t>
            </w:r>
          </w:p>
        </w:tc>
        <w:tc>
          <w:tcPr>
            <w:tcW w:type="dxa" w:w="1234"/>
          </w:tcPr>
          <w:p>
            <w:r>
              <w:t>154.890</w:t>
            </w:r>
          </w:p>
        </w:tc>
        <w:tc>
          <w:tcPr>
            <w:tcW w:type="dxa" w:w="1234"/>
          </w:tcPr>
          <w:p>
            <w:r>
              <w:t>152.519</w:t>
            </w:r>
          </w:p>
        </w:tc>
      </w:tr>
      <w:tr>
        <w:tc>
          <w:tcPr>
            <w:tcW w:type="dxa" w:w="1234"/>
          </w:tcPr>
          <w:p>
            <w:r>
              <w:t>23.000</w:t>
            </w:r>
          </w:p>
        </w:tc>
        <w:tc>
          <w:tcPr>
            <w:tcW w:type="dxa" w:w="1234"/>
          </w:tcPr>
          <w:p>
            <w:r>
              <w:t>152.384</w:t>
            </w:r>
          </w:p>
        </w:tc>
        <w:tc>
          <w:tcPr>
            <w:tcW w:type="dxa" w:w="1234"/>
          </w:tcPr>
          <w:p>
            <w:r>
              <w:t>152.414</w:t>
            </w:r>
          </w:p>
        </w:tc>
        <w:tc>
          <w:tcPr>
            <w:tcW w:type="dxa" w:w="1234"/>
          </w:tcPr>
          <w:p>
            <w:r>
              <w:t>151.884</w:t>
            </w:r>
          </w:p>
        </w:tc>
        <w:tc>
          <w:tcPr>
            <w:tcW w:type="dxa" w:w="1234"/>
          </w:tcPr>
          <w:p>
            <w:r>
              <w:t>152.928</w:t>
            </w:r>
          </w:p>
        </w:tc>
        <w:tc>
          <w:tcPr>
            <w:tcW w:type="dxa" w:w="1234"/>
          </w:tcPr>
          <w:p>
            <w:r>
              <w:t>153.550</w:t>
            </w:r>
          </w:p>
        </w:tc>
        <w:tc>
          <w:tcPr>
            <w:tcW w:type="dxa" w:w="1234"/>
          </w:tcPr>
          <w:p>
            <w:r>
              <w:t>153.235</w:t>
            </w:r>
          </w:p>
        </w:tc>
      </w:tr>
      <w:tr>
        <w:tc>
          <w:tcPr>
            <w:tcW w:type="dxa" w:w="1234"/>
          </w:tcPr>
          <w:p>
            <w:r>
              <w:t>24.000</w:t>
            </w:r>
          </w:p>
        </w:tc>
        <w:tc>
          <w:tcPr>
            <w:tcW w:type="dxa" w:w="1234"/>
          </w:tcPr>
          <w:p>
            <w:r>
              <w:t>151.967</w:t>
            </w:r>
          </w:p>
        </w:tc>
        <w:tc>
          <w:tcPr>
            <w:tcW w:type="dxa" w:w="1234"/>
          </w:tcPr>
          <w:p>
            <w:r>
              <w:t>151.668</w:t>
            </w:r>
          </w:p>
        </w:tc>
        <w:tc>
          <w:tcPr>
            <w:tcW w:type="dxa" w:w="1234"/>
          </w:tcPr>
          <w:p>
            <w:r>
              <w:t>152.160</w:t>
            </w:r>
          </w:p>
        </w:tc>
        <w:tc>
          <w:tcPr>
            <w:tcW w:type="dxa" w:w="1234"/>
          </w:tcPr>
          <w:p>
            <w:r>
              <w:t>153.055</w:t>
            </w:r>
          </w:p>
        </w:tc>
        <w:tc>
          <w:tcPr>
            <w:tcW w:type="dxa" w:w="1234"/>
          </w:tcPr>
          <w:p>
            <w:r>
              <w:t>152.873</w:t>
            </w:r>
          </w:p>
        </w:tc>
        <w:tc>
          <w:tcPr>
            <w:tcW w:type="dxa" w:w="1234"/>
          </w:tcPr>
          <w:p>
            <w:r>
              <w:t>152.722</w:t>
            </w:r>
          </w:p>
        </w:tc>
      </w:tr>
      <w:tr>
        <w:tc>
          <w:tcPr>
            <w:tcW w:type="dxa" w:w="1234"/>
          </w:tcPr>
          <w:p>
            <w:r>
              <w:t>25.000</w:t>
            </w:r>
          </w:p>
        </w:tc>
        <w:tc>
          <w:tcPr>
            <w:tcW w:type="dxa" w:w="1234"/>
          </w:tcPr>
          <w:p>
            <w:r>
              <w:t>151.804</w:t>
            </w:r>
          </w:p>
        </w:tc>
        <w:tc>
          <w:tcPr>
            <w:tcW w:type="dxa" w:w="1234"/>
          </w:tcPr>
          <w:p>
            <w:r>
              <w:t>151.690</w:t>
            </w:r>
          </w:p>
        </w:tc>
        <w:tc>
          <w:tcPr>
            <w:tcW w:type="dxa" w:w="1234"/>
          </w:tcPr>
          <w:p>
            <w:r>
              <w:t>152.603</w:t>
            </w:r>
          </w:p>
        </w:tc>
        <w:tc>
          <w:tcPr>
            <w:tcW w:type="dxa" w:w="1234"/>
          </w:tcPr>
          <w:p>
            <w:r>
              <w:t>153.198</w:t>
            </w:r>
          </w:p>
        </w:tc>
        <w:tc>
          <w:tcPr>
            <w:tcW w:type="dxa" w:w="1234"/>
          </w:tcPr>
          <w:p>
            <w:r>
              <w:t>153.269</w:t>
            </w:r>
          </w:p>
        </w:tc>
        <w:tc>
          <w:tcPr>
            <w:tcW w:type="dxa" w:w="1234"/>
          </w:tcPr>
          <w:p>
            <w:r>
              <w:t>152.812</w:t>
            </w:r>
          </w:p>
        </w:tc>
      </w:tr>
      <w:tr>
        <w:tc>
          <w:tcPr>
            <w:tcW w:type="dxa" w:w="1234"/>
          </w:tcPr>
          <w:p>
            <w:r>
              <w:t>26.000</w:t>
            </w:r>
          </w:p>
        </w:tc>
        <w:tc>
          <w:tcPr>
            <w:tcW w:type="dxa" w:w="1234"/>
          </w:tcPr>
          <w:p>
            <w:r>
              <w:t>152.822</w:t>
            </w:r>
          </w:p>
        </w:tc>
        <w:tc>
          <w:tcPr>
            <w:tcW w:type="dxa" w:w="1234"/>
          </w:tcPr>
          <w:p>
            <w:r>
              <w:t>152.971</w:t>
            </w:r>
          </w:p>
        </w:tc>
        <w:tc>
          <w:tcPr>
            <w:tcW w:type="dxa" w:w="1234"/>
          </w:tcPr>
          <w:p>
            <w:r>
              <w:t>152.185</w:t>
            </w:r>
          </w:p>
        </w:tc>
        <w:tc>
          <w:tcPr>
            <w:tcW w:type="dxa" w:w="1234"/>
          </w:tcPr>
          <w:p>
            <w:r>
              <w:t>153.648</w:t>
            </w:r>
          </w:p>
        </w:tc>
        <w:tc>
          <w:tcPr>
            <w:tcW w:type="dxa" w:w="1234"/>
          </w:tcPr>
          <w:p>
            <w:r>
              <w:t>154.127</w:t>
            </w:r>
          </w:p>
        </w:tc>
        <w:tc>
          <w:tcPr>
            <w:tcW w:type="dxa" w:w="1234"/>
          </w:tcPr>
          <w:p>
            <w:r>
              <w:t>153.277</w:t>
            </w:r>
          </w:p>
        </w:tc>
      </w:tr>
      <w:tr>
        <w:tc>
          <w:tcPr>
            <w:tcW w:type="dxa" w:w="1234"/>
          </w:tcPr>
          <w:p>
            <w:r>
              <w:t>27.000</w:t>
            </w:r>
          </w:p>
        </w:tc>
        <w:tc>
          <w:tcPr>
            <w:tcW w:type="dxa" w:w="1234"/>
          </w:tcPr>
          <w:p>
            <w:r>
              <w:t>152.913</w:t>
            </w:r>
          </w:p>
        </w:tc>
        <w:tc>
          <w:tcPr>
            <w:tcW w:type="dxa" w:w="1234"/>
          </w:tcPr>
          <w:p>
            <w:r>
              <w:t>151.834</w:t>
            </w:r>
          </w:p>
        </w:tc>
        <w:tc>
          <w:tcPr>
            <w:tcW w:type="dxa" w:w="1234"/>
          </w:tcPr>
          <w:p>
            <w:r>
              <w:t>151.981</w:t>
            </w:r>
          </w:p>
        </w:tc>
        <w:tc>
          <w:tcPr>
            <w:tcW w:type="dxa" w:w="1234"/>
          </w:tcPr>
          <w:p>
            <w:r>
              <w:t>152.776</w:t>
            </w:r>
          </w:p>
        </w:tc>
        <w:tc>
          <w:tcPr>
            <w:tcW w:type="dxa" w:w="1234"/>
          </w:tcPr>
          <w:p>
            <w:r>
              <w:t>152.768</w:t>
            </w:r>
          </w:p>
        </w:tc>
        <w:tc>
          <w:tcPr>
            <w:tcW w:type="dxa" w:w="1234"/>
          </w:tcPr>
          <w:p>
            <w:r>
              <w:t>153.654</w:t>
            </w:r>
          </w:p>
        </w:tc>
      </w:tr>
      <w:tr>
        <w:tc>
          <w:tcPr>
            <w:tcW w:type="dxa" w:w="1234"/>
          </w:tcPr>
          <w:p>
            <w:r>
              <w:t>28.000</w:t>
            </w:r>
          </w:p>
        </w:tc>
        <w:tc>
          <w:tcPr>
            <w:tcW w:type="dxa" w:w="1234"/>
          </w:tcPr>
          <w:p>
            <w:r>
              <w:t>151.897</w:t>
            </w:r>
          </w:p>
        </w:tc>
        <w:tc>
          <w:tcPr>
            <w:tcW w:type="dxa" w:w="1234"/>
          </w:tcPr>
          <w:p>
            <w:r>
              <w:t>151.595</w:t>
            </w:r>
          </w:p>
        </w:tc>
        <w:tc>
          <w:tcPr>
            <w:tcW w:type="dxa" w:w="1234"/>
          </w:tcPr>
          <w:p>
            <w:r>
              <w:t>152.305</w:t>
            </w:r>
          </w:p>
        </w:tc>
        <w:tc>
          <w:tcPr>
            <w:tcW w:type="dxa" w:w="1234"/>
          </w:tcPr>
          <w:p>
            <w:r>
              <w:t>153.329</w:t>
            </w:r>
          </w:p>
        </w:tc>
        <w:tc>
          <w:tcPr>
            <w:tcW w:type="dxa" w:w="1234"/>
          </w:tcPr>
          <w:p>
            <w:r>
              <w:t>152.952</w:t>
            </w:r>
          </w:p>
        </w:tc>
        <w:tc>
          <w:tcPr>
            <w:tcW w:type="dxa" w:w="1234"/>
          </w:tcPr>
          <w:p>
            <w:r>
              <w:t>152.637</w:t>
            </w:r>
          </w:p>
        </w:tc>
      </w:tr>
      <w:tr>
        <w:tc>
          <w:tcPr>
            <w:tcW w:type="dxa" w:w="1234"/>
          </w:tcPr>
          <w:p>
            <w:r>
              <w:t>29.000</w:t>
            </w:r>
          </w:p>
        </w:tc>
        <w:tc>
          <w:tcPr>
            <w:tcW w:type="dxa" w:w="1234"/>
          </w:tcPr>
          <w:p>
            <w:r>
              <w:t>152.299</w:t>
            </w:r>
          </w:p>
        </w:tc>
        <w:tc>
          <w:tcPr>
            <w:tcW w:type="dxa" w:w="1234"/>
          </w:tcPr>
          <w:p>
            <w:r>
              <w:t>151.907</w:t>
            </w:r>
          </w:p>
        </w:tc>
        <w:tc>
          <w:tcPr>
            <w:tcW w:type="dxa" w:w="1234"/>
          </w:tcPr>
          <w:p>
            <w:r>
              <w:t>152.400</w:t>
            </w:r>
          </w:p>
        </w:tc>
        <w:tc>
          <w:tcPr>
            <w:tcW w:type="dxa" w:w="1234"/>
          </w:tcPr>
          <w:p>
            <w:r>
              <w:t>152.865</w:t>
            </w:r>
          </w:p>
        </w:tc>
        <w:tc>
          <w:tcPr>
            <w:tcW w:type="dxa" w:w="1234"/>
          </w:tcPr>
          <w:p>
            <w:r>
              <w:t>153.235</w:t>
            </w:r>
          </w:p>
        </w:tc>
        <w:tc>
          <w:tcPr>
            <w:tcW w:type="dxa" w:w="1234"/>
          </w:tcPr>
          <w:p>
            <w:r>
              <w:t>151.962</w:t>
            </w:r>
          </w:p>
        </w:tc>
      </w:tr>
      <w:tr>
        <w:tc>
          <w:tcPr>
            <w:tcW w:type="dxa" w:w="1234"/>
          </w:tcPr>
          <w:p>
            <w:r>
              <w:t>30.000</w:t>
            </w:r>
          </w:p>
        </w:tc>
        <w:tc>
          <w:tcPr>
            <w:tcW w:type="dxa" w:w="1234"/>
          </w:tcPr>
          <w:p>
            <w:r>
              <w:t>152.915</w:t>
            </w:r>
          </w:p>
        </w:tc>
        <w:tc>
          <w:tcPr>
            <w:tcW w:type="dxa" w:w="1234"/>
          </w:tcPr>
          <w:p>
            <w:r>
              <w:t>152.562</w:t>
            </w:r>
          </w:p>
        </w:tc>
        <w:tc>
          <w:tcPr>
            <w:tcW w:type="dxa" w:w="1234"/>
          </w:tcPr>
          <w:p>
            <w:r>
              <w:t>152.731</w:t>
            </w:r>
          </w:p>
        </w:tc>
        <w:tc>
          <w:tcPr>
            <w:tcW w:type="dxa" w:w="1234"/>
          </w:tcPr>
          <w:p>
            <w:r>
              <w:t>152.890</w:t>
            </w:r>
          </w:p>
        </w:tc>
        <w:tc>
          <w:tcPr>
            <w:tcW w:type="dxa" w:w="1234"/>
          </w:tcPr>
          <w:p>
            <w:r>
              <w:t>153.681</w:t>
            </w:r>
          </w:p>
        </w:tc>
        <w:tc>
          <w:tcPr>
            <w:tcW w:type="dxa" w:w="1234"/>
          </w:tcPr>
          <w:p>
            <w:r>
              <w:t>152.983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Вещество</w:t>
            </w:r>
          </w:p>
        </w:tc>
        <w:tc>
          <w:tcPr>
            <w:tcW w:type="dxa" w:w="2160"/>
          </w:tcPr>
          <w:p>
            <w:r>
              <w:t>Плотность</w:t>
            </w:r>
          </w:p>
        </w:tc>
        <w:tc>
          <w:tcPr>
            <w:tcW w:type="dxa" w:w="2160"/>
          </w:tcPr>
          <w:p>
            <w:r>
              <w:t>Диаметр</w:t>
            </w:r>
          </w:p>
        </w:tc>
        <w:tc>
          <w:tcPr>
            <w:tcW w:type="dxa" w:w="2160"/>
          </w:tcPr>
          <w:p>
            <w:r>
              <w:t>Масса</w:t>
            </w:r>
          </w:p>
        </w:tc>
      </w:tr>
      <w:tr>
        <w:tc>
          <w:tcPr>
            <w:tcW w:type="dxa" w:w="2160"/>
          </w:tcPr>
          <w:p>
            <w:r>
              <w:t>Алюминий</w:t>
            </w:r>
          </w:p>
        </w:tc>
        <w:tc>
          <w:tcPr>
            <w:tcW w:type="dxa" w:w="2160"/>
          </w:tcPr>
          <w:p>
            <w:r>
              <w:t>2.79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1.4608</w:t>
            </w:r>
          </w:p>
        </w:tc>
      </w:tr>
      <w:tr>
        <w:tc>
          <w:tcPr>
            <w:tcW w:type="dxa" w:w="2160"/>
          </w:tcPr>
          <w:p>
            <w:r>
              <w:t>Латунь</w:t>
            </w:r>
          </w:p>
        </w:tc>
        <w:tc>
          <w:tcPr>
            <w:tcW w:type="dxa" w:w="2160"/>
          </w:tcPr>
          <w:p>
            <w:r>
              <w:t>8.50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4.4506</w:t>
            </w:r>
          </w:p>
        </w:tc>
      </w:tr>
      <w:tr>
        <w:tc>
          <w:tcPr>
            <w:tcW w:type="dxa" w:w="2160"/>
          </w:tcPr>
          <w:p>
            <w:r>
              <w:t>Сталь</w:t>
            </w:r>
          </w:p>
        </w:tc>
        <w:tc>
          <w:tcPr>
            <w:tcW w:type="dxa" w:w="2160"/>
          </w:tcPr>
          <w:p>
            <w:r>
              <w:t>7.90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4.1364</w:t>
            </w:r>
          </w:p>
        </w:tc>
      </w:tr>
      <w:tr>
        <w:tc>
          <w:tcPr>
            <w:tcW w:type="dxa" w:w="2160"/>
          </w:tcPr>
          <w:p>
            <w:r>
              <w:t>Дерево</w:t>
            </w:r>
          </w:p>
        </w:tc>
        <w:tc>
          <w:tcPr>
            <w:tcW w:type="dxa" w:w="2160"/>
          </w:tcPr>
          <w:p>
            <w:r>
              <w:t>0.70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0.3665</w:t>
            </w:r>
          </w:p>
        </w:tc>
      </w:tr>
      <w:tr>
        <w:tc>
          <w:tcPr>
            <w:tcW w:type="dxa" w:w="2160"/>
          </w:tcPr>
          <w:p>
            <w:r>
              <w:t>Плексиглас</w:t>
            </w:r>
          </w:p>
        </w:tc>
        <w:tc>
          <w:tcPr>
            <w:tcW w:type="dxa" w:w="2160"/>
          </w:tcPr>
          <w:p>
            <w:r>
              <w:t>1.18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0.6178</w:t>
            </w:r>
          </w:p>
        </w:tc>
      </w:tr>
      <w:tr>
        <w:tc>
          <w:tcPr>
            <w:tcW w:type="dxa" w:w="2160"/>
          </w:tcPr>
          <w:p>
            <w:r>
              <w:t>Свинец</w:t>
            </w:r>
          </w:p>
        </w:tc>
        <w:tc>
          <w:tcPr>
            <w:tcW w:type="dxa" w:w="2160"/>
          </w:tcPr>
          <w:p>
            <w:r>
              <w:t>11.34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5.9376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Вещество</w:t>
            </w:r>
          </w:p>
        </w:tc>
        <w:tc>
          <w:tcPr>
            <w:tcW w:type="dxa" w:w="4320"/>
          </w:tcPr>
          <w:p>
            <w:r>
              <w:t>t, мс</w:t>
            </w:r>
          </w:p>
        </w:tc>
      </w:tr>
      <w:tr>
        <w:tc>
          <w:tcPr>
            <w:tcW w:type="dxa" w:w="4320"/>
          </w:tcPr>
          <w:p>
            <w:r>
              <w:t>Алюминий</w:t>
            </w:r>
          </w:p>
        </w:tc>
        <w:tc>
          <w:tcPr>
            <w:tcW w:type="dxa" w:w="4320"/>
          </w:tcPr>
          <w:p>
            <w:r>
              <w:t>152.2745</w:t>
            </w:r>
          </w:p>
        </w:tc>
      </w:tr>
      <w:tr>
        <w:tc>
          <w:tcPr>
            <w:tcW w:type="dxa" w:w="4320"/>
          </w:tcPr>
          <w:p>
            <w:r>
              <w:t>Латунь</w:t>
            </w:r>
          </w:p>
        </w:tc>
        <w:tc>
          <w:tcPr>
            <w:tcW w:type="dxa" w:w="4320"/>
          </w:tcPr>
          <w:p>
            <w:r>
              <w:t>152.2255</w:t>
            </w:r>
          </w:p>
        </w:tc>
      </w:tr>
      <w:tr>
        <w:tc>
          <w:tcPr>
            <w:tcW w:type="dxa" w:w="4320"/>
          </w:tcPr>
          <w:p>
            <w:r>
              <w:t>Сталь</w:t>
            </w:r>
          </w:p>
        </w:tc>
        <w:tc>
          <w:tcPr>
            <w:tcW w:type="dxa" w:w="4320"/>
          </w:tcPr>
          <w:p>
            <w:r>
              <w:t>152.3347</w:t>
            </w:r>
          </w:p>
        </w:tc>
      </w:tr>
      <w:tr>
        <w:tc>
          <w:tcPr>
            <w:tcW w:type="dxa" w:w="4320"/>
          </w:tcPr>
          <w:p>
            <w:r>
              <w:t>Дерево</w:t>
            </w:r>
          </w:p>
        </w:tc>
        <w:tc>
          <w:tcPr>
            <w:tcW w:type="dxa" w:w="4320"/>
          </w:tcPr>
          <w:p>
            <w:r>
              <w:t>153.2824</w:t>
            </w:r>
          </w:p>
        </w:tc>
      </w:tr>
      <w:tr>
        <w:tc>
          <w:tcPr>
            <w:tcW w:type="dxa" w:w="4320"/>
          </w:tcPr>
          <w:p>
            <w:r>
              <w:t>Плексиглас</w:t>
            </w:r>
          </w:p>
        </w:tc>
        <w:tc>
          <w:tcPr>
            <w:tcW w:type="dxa" w:w="4320"/>
          </w:tcPr>
          <w:p>
            <w:r>
              <w:t>153.4539</w:t>
            </w:r>
          </w:p>
        </w:tc>
      </w:tr>
      <w:tr>
        <w:tc>
          <w:tcPr>
            <w:tcW w:type="dxa" w:w="4320"/>
          </w:tcPr>
          <w:p>
            <w:r>
              <w:t>Свинец</w:t>
            </w:r>
          </w:p>
        </w:tc>
        <w:tc>
          <w:tcPr>
            <w:tcW w:type="dxa" w:w="4320"/>
          </w:tcPr>
          <w:p>
            <w:r>
              <w:t>152.8748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Вещество</w:t>
            </w:r>
          </w:p>
        </w:tc>
        <w:tc>
          <w:tcPr>
            <w:tcW w:type="dxa" w:w="4320"/>
          </w:tcPr>
          <w:p>
            <w:r>
              <w:t>delta t, мс</w:t>
            </w:r>
          </w:p>
        </w:tc>
      </w:tr>
      <w:tr>
        <w:tc>
          <w:tcPr>
            <w:tcW w:type="dxa" w:w="4320"/>
          </w:tcPr>
          <w:p>
            <w:r>
              <w:t>Алюминий</w:t>
            </w:r>
          </w:p>
        </w:tc>
        <w:tc>
          <w:tcPr>
            <w:tcW w:type="dxa" w:w="4320"/>
          </w:tcPr>
          <w:p>
            <w:r>
              <w:t>0.0914</w:t>
            </w:r>
          </w:p>
        </w:tc>
      </w:tr>
      <w:tr>
        <w:tc>
          <w:tcPr>
            <w:tcW w:type="dxa" w:w="4320"/>
          </w:tcPr>
          <w:p>
            <w:r>
              <w:t>Латунь</w:t>
            </w:r>
          </w:p>
        </w:tc>
        <w:tc>
          <w:tcPr>
            <w:tcW w:type="dxa" w:w="4320"/>
          </w:tcPr>
          <w:p>
            <w:r>
              <w:t>0.0825</w:t>
            </w:r>
          </w:p>
        </w:tc>
      </w:tr>
      <w:tr>
        <w:tc>
          <w:tcPr>
            <w:tcW w:type="dxa" w:w="4320"/>
          </w:tcPr>
          <w:p>
            <w:r>
              <w:t>Сталь</w:t>
            </w:r>
          </w:p>
        </w:tc>
        <w:tc>
          <w:tcPr>
            <w:tcW w:type="dxa" w:w="4320"/>
          </w:tcPr>
          <w:p>
            <w:r>
              <w:t>0.0755</w:t>
            </w:r>
          </w:p>
        </w:tc>
      </w:tr>
      <w:tr>
        <w:tc>
          <w:tcPr>
            <w:tcW w:type="dxa" w:w="4320"/>
          </w:tcPr>
          <w:p>
            <w:r>
              <w:t>Дерево</w:t>
            </w:r>
          </w:p>
        </w:tc>
        <w:tc>
          <w:tcPr>
            <w:tcW w:type="dxa" w:w="4320"/>
          </w:tcPr>
          <w:p>
            <w:r>
              <w:t>0.0656</w:t>
            </w:r>
          </w:p>
        </w:tc>
      </w:tr>
      <w:tr>
        <w:tc>
          <w:tcPr>
            <w:tcW w:type="dxa" w:w="4320"/>
          </w:tcPr>
          <w:p>
            <w:r>
              <w:t>Плексиглас</w:t>
            </w:r>
          </w:p>
        </w:tc>
        <w:tc>
          <w:tcPr>
            <w:tcW w:type="dxa" w:w="4320"/>
          </w:tcPr>
          <w:p>
            <w:r>
              <w:t>0.0977</w:t>
            </w:r>
          </w:p>
        </w:tc>
      </w:tr>
      <w:tr>
        <w:tc>
          <w:tcPr>
            <w:tcW w:type="dxa" w:w="4320"/>
          </w:tcPr>
          <w:p>
            <w:r>
              <w:t>Свинец</w:t>
            </w:r>
          </w:p>
        </w:tc>
        <w:tc>
          <w:tcPr>
            <w:tcW w:type="dxa" w:w="4320"/>
          </w:tcPr>
          <w:p>
            <w:r>
              <w:t>0.0666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Вещество</w:t>
            </w:r>
          </w:p>
        </w:tc>
        <w:tc>
          <w:tcPr>
            <w:tcW w:type="dxa" w:w="4320"/>
          </w:tcPr>
          <w:p>
            <w:r>
              <w:t>g, м/с^2</w:t>
            </w:r>
          </w:p>
        </w:tc>
      </w:tr>
      <w:tr>
        <w:tc>
          <w:tcPr>
            <w:tcW w:type="dxa" w:w="4320"/>
          </w:tcPr>
          <w:p>
            <w:r>
              <w:t>Алюминий</w:t>
            </w:r>
          </w:p>
        </w:tc>
        <w:tc>
          <w:tcPr>
            <w:tcW w:type="dxa" w:w="4320"/>
          </w:tcPr>
          <w:p>
            <w:r>
              <w:t>9.6700</w:t>
            </w:r>
          </w:p>
        </w:tc>
      </w:tr>
      <w:tr>
        <w:tc>
          <w:tcPr>
            <w:tcW w:type="dxa" w:w="4320"/>
          </w:tcPr>
          <w:p>
            <w:r>
              <w:t>Латунь</w:t>
            </w:r>
          </w:p>
        </w:tc>
        <w:tc>
          <w:tcPr>
            <w:tcW w:type="dxa" w:w="4320"/>
          </w:tcPr>
          <w:p>
            <w:r>
              <w:t>9.6807</w:t>
            </w:r>
          </w:p>
        </w:tc>
      </w:tr>
      <w:tr>
        <w:tc>
          <w:tcPr>
            <w:tcW w:type="dxa" w:w="4320"/>
          </w:tcPr>
          <w:p>
            <w:r>
              <w:t>Сталь</w:t>
            </w:r>
          </w:p>
        </w:tc>
        <w:tc>
          <w:tcPr>
            <w:tcW w:type="dxa" w:w="4320"/>
          </w:tcPr>
          <w:p>
            <w:r>
              <w:t>9.6569</w:t>
            </w:r>
          </w:p>
        </w:tc>
      </w:tr>
      <w:tr>
        <w:tc>
          <w:tcPr>
            <w:tcW w:type="dxa" w:w="4320"/>
          </w:tcPr>
          <w:p>
            <w:r>
              <w:t>Дерево</w:t>
            </w:r>
          </w:p>
        </w:tc>
        <w:tc>
          <w:tcPr>
            <w:tcW w:type="dxa" w:w="4320"/>
          </w:tcPr>
          <w:p>
            <w:r>
              <w:t>9.4532</w:t>
            </w:r>
          </w:p>
        </w:tc>
      </w:tr>
      <w:tr>
        <w:tc>
          <w:tcPr>
            <w:tcW w:type="dxa" w:w="4320"/>
          </w:tcPr>
          <w:p>
            <w:r>
              <w:t>Плексиглас</w:t>
            </w:r>
          </w:p>
        </w:tc>
        <w:tc>
          <w:tcPr>
            <w:tcW w:type="dxa" w:w="4320"/>
          </w:tcPr>
          <w:p>
            <w:r>
              <w:t>9.4168</w:t>
            </w:r>
          </w:p>
        </w:tc>
      </w:tr>
      <w:tr>
        <w:tc>
          <w:tcPr>
            <w:tcW w:type="dxa" w:w="4320"/>
          </w:tcPr>
          <w:p>
            <w:r>
              <w:t>Свинец</w:t>
            </w:r>
          </w:p>
        </w:tc>
        <w:tc>
          <w:tcPr>
            <w:tcW w:type="dxa" w:w="4320"/>
          </w:tcPr>
          <w:p>
            <w:r>
              <w:t>9.5403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Вещество</w:t>
            </w:r>
          </w:p>
        </w:tc>
        <w:tc>
          <w:tcPr>
            <w:tcW w:type="dxa" w:w="4320"/>
          </w:tcPr>
          <w:p>
            <w:r>
              <w:t>delta g, м/с^2</w:t>
            </w:r>
          </w:p>
        </w:tc>
      </w:tr>
      <w:tr>
        <w:tc>
          <w:tcPr>
            <w:tcW w:type="dxa" w:w="4320"/>
          </w:tcPr>
          <w:p>
            <w:r>
              <w:t>Алюминий</w:t>
            </w:r>
          </w:p>
        </w:tc>
        <w:tc>
          <w:tcPr>
            <w:tcW w:type="dxa" w:w="4320"/>
          </w:tcPr>
          <w:p>
            <w:r>
              <w:t>0.0413</w:t>
            </w:r>
          </w:p>
        </w:tc>
      </w:tr>
      <w:tr>
        <w:tc>
          <w:tcPr>
            <w:tcW w:type="dxa" w:w="4320"/>
          </w:tcPr>
          <w:p>
            <w:r>
              <w:t>Латунь</w:t>
            </w:r>
          </w:p>
        </w:tc>
        <w:tc>
          <w:tcPr>
            <w:tcW w:type="dxa" w:w="4320"/>
          </w:tcPr>
          <w:p>
            <w:r>
              <w:t>0.0404</w:t>
            </w:r>
          </w:p>
        </w:tc>
      </w:tr>
      <w:tr>
        <w:tc>
          <w:tcPr>
            <w:tcW w:type="dxa" w:w="4320"/>
          </w:tcPr>
          <w:p>
            <w:r>
              <w:t>Сталь</w:t>
            </w:r>
          </w:p>
        </w:tc>
        <w:tc>
          <w:tcPr>
            <w:tcW w:type="dxa" w:w="4320"/>
          </w:tcPr>
          <w:p>
            <w:r>
              <w:t>0.0397</w:t>
            </w:r>
          </w:p>
        </w:tc>
      </w:tr>
      <w:tr>
        <w:tc>
          <w:tcPr>
            <w:tcW w:type="dxa" w:w="4320"/>
          </w:tcPr>
          <w:p>
            <w:r>
              <w:t>Дерево</w:t>
            </w:r>
          </w:p>
        </w:tc>
        <w:tc>
          <w:tcPr>
            <w:tcW w:type="dxa" w:w="4320"/>
          </w:tcPr>
          <w:p>
            <w:r>
              <w:t>0.0384</w:t>
            </w:r>
          </w:p>
        </w:tc>
      </w:tr>
      <w:tr>
        <w:tc>
          <w:tcPr>
            <w:tcW w:type="dxa" w:w="4320"/>
          </w:tcPr>
          <w:p>
            <w:r>
              <w:t>Плексиглас</w:t>
            </w:r>
          </w:p>
        </w:tc>
        <w:tc>
          <w:tcPr>
            <w:tcW w:type="dxa" w:w="4320"/>
          </w:tcPr>
          <w:p>
            <w:r>
              <w:t>0.0413</w:t>
            </w:r>
          </w:p>
        </w:tc>
      </w:tr>
      <w:tr>
        <w:tc>
          <w:tcPr>
            <w:tcW w:type="dxa" w:w="4320"/>
          </w:tcPr>
          <w:p>
            <w:r>
              <w:t>Свинец</w:t>
            </w:r>
          </w:p>
        </w:tc>
        <w:tc>
          <w:tcPr>
            <w:tcW w:type="dxa" w:w="4320"/>
          </w:tcPr>
          <w:p>
            <w:r>
              <w:t>0.0386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