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№</w:t>
            </w:r>
          </w:p>
        </w:tc>
        <w:tc>
          <w:tcPr>
            <w:tcW w:type="dxa" w:w="2880"/>
          </w:tcPr>
          <w:p>
            <w:r>
              <w:t>Результаты отдельных наблюдений (R), Ом</w:t>
            </w:r>
          </w:p>
        </w:tc>
        <w:tc>
          <w:tcPr>
            <w:tcW w:type="dxa" w:w="2880"/>
          </w:tcPr>
          <w:p>
            <w:r>
              <w:t>Погрешность прибора на данной шкале (delta R), Ом</w:t>
            </w:r>
          </w:p>
        </w:tc>
      </w:tr>
      <w:tr>
        <w:tc>
          <w:tcPr>
            <w:tcW w:type="dxa" w:w="2880"/>
          </w:tcPr>
          <w:p>
            <w:r>
              <w:t>1.00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0.17</w:t>
            </w:r>
          </w:p>
        </w:tc>
      </w:tr>
      <w:tr>
        <w:tc>
          <w:tcPr>
            <w:tcW w:type="dxa" w:w="2880"/>
          </w:tcPr>
          <w:p>
            <w:r>
              <w:t>2.00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0.17</w:t>
            </w:r>
          </w:p>
        </w:tc>
      </w:tr>
      <w:tr>
        <w:tc>
          <w:tcPr>
            <w:tcW w:type="dxa" w:w="2880"/>
          </w:tcPr>
          <w:p>
            <w:r>
              <w:t>3.00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0.17</w:t>
            </w:r>
          </w:p>
        </w:tc>
      </w:tr>
      <w:tr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0.17</w:t>
            </w:r>
          </w:p>
        </w:tc>
      </w:tr>
      <w:tr>
        <w:tc>
          <w:tcPr>
            <w:tcW w:type="dxa" w:w="2880"/>
          </w:tcPr>
          <w:p>
            <w:r>
              <w:t>5.00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0.17</w:t>
            </w:r>
          </w:p>
        </w:tc>
      </w:tr>
      <w:tr>
        <w:tc>
          <w:tcPr>
            <w:tcW w:type="dxa" w:w="2880"/>
          </w:tcPr>
          <w:p>
            <w:r>
              <w:t>6.00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0.17</w:t>
            </w:r>
          </w:p>
        </w:tc>
      </w:tr>
      <w:tr>
        <w:tc>
          <w:tcPr>
            <w:tcW w:type="dxa" w:w="2880"/>
          </w:tcPr>
          <w:p>
            <w:r>
              <w:t>7.00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0.17</w:t>
            </w:r>
          </w:p>
        </w:tc>
      </w:tr>
      <w:tr>
        <w:tc>
          <w:tcPr>
            <w:tcW w:type="dxa" w:w="2880"/>
          </w:tcPr>
          <w:p>
            <w:r>
              <w:t>8.00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0.17</w:t>
            </w:r>
          </w:p>
        </w:tc>
      </w:tr>
      <w:tr>
        <w:tc>
          <w:tcPr>
            <w:tcW w:type="dxa" w:w="2880"/>
          </w:tcPr>
          <w:p>
            <w:r>
              <w:t>9.00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0.17</w:t>
            </w:r>
          </w:p>
        </w:tc>
      </w:tr>
      <w:tr>
        <w:tc>
          <w:tcPr>
            <w:tcW w:type="dxa" w:w="2880"/>
          </w:tcPr>
          <w:p>
            <w:r>
              <w:t>10.00</w:t>
            </w:r>
          </w:p>
        </w:tc>
        <w:tc>
          <w:tcPr>
            <w:tcW w:type="dxa" w:w="2880"/>
          </w:tcPr>
          <w:p>
            <w:r>
              <w:t>4.00</w:t>
            </w:r>
          </w:p>
        </w:tc>
        <w:tc>
          <w:tcPr>
            <w:tcW w:type="dxa" w:w="2880"/>
          </w:tcPr>
          <w:p>
            <w:r>
              <w:t>0.17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№</w:t>
            </w:r>
          </w:p>
        </w:tc>
        <w:tc>
          <w:tcPr>
            <w:tcW w:type="dxa" w:w="2160"/>
          </w:tcPr>
          <w:p>
            <w:r>
              <w:t>Результаты отдельных наблюдений (R), Ом</w:t>
            </w:r>
          </w:p>
        </w:tc>
        <w:tc>
          <w:tcPr>
            <w:tcW w:type="dxa" w:w="2160"/>
          </w:tcPr>
          <w:p>
            <w:r>
              <w:t>Случайные отклонения от среднего - d, Ом</w:t>
            </w:r>
          </w:p>
        </w:tc>
        <w:tc>
          <w:tcPr>
            <w:tcW w:type="dxa" w:w="2160"/>
          </w:tcPr>
          <w:p>
            <w:r>
              <w:t>d^2, (Ом)^2</w:t>
            </w:r>
          </w:p>
        </w:tc>
      </w:tr>
      <w:tr>
        <w:tc>
          <w:tcPr>
            <w:tcW w:type="dxa" w:w="2160"/>
          </w:tcPr>
          <w:p>
            <w:r>
              <w:t>1.00000000</w:t>
            </w:r>
          </w:p>
        </w:tc>
        <w:tc>
          <w:tcPr>
            <w:tcW w:type="dxa" w:w="2160"/>
          </w:tcPr>
          <w:p>
            <w:r>
              <w:t>3.98000000</w:t>
            </w:r>
          </w:p>
        </w:tc>
        <w:tc>
          <w:tcPr>
            <w:tcW w:type="dxa" w:w="2160"/>
          </w:tcPr>
          <w:p>
            <w:r>
              <w:t>0.00280000</w:t>
            </w:r>
          </w:p>
        </w:tc>
        <w:tc>
          <w:tcPr>
            <w:tcW w:type="dxa" w:w="2160"/>
          </w:tcPr>
          <w:p>
            <w:r>
              <w:t>0.00000784</w:t>
            </w:r>
          </w:p>
        </w:tc>
      </w:tr>
      <w:tr>
        <w:tc>
          <w:tcPr>
            <w:tcW w:type="dxa" w:w="2160"/>
          </w:tcPr>
          <w:p>
            <w:r>
              <w:t>2.00000000</w:t>
            </w:r>
          </w:p>
        </w:tc>
        <w:tc>
          <w:tcPr>
            <w:tcW w:type="dxa" w:w="2160"/>
          </w:tcPr>
          <w:p>
            <w:r>
              <w:t>3.97000000</w:t>
            </w:r>
          </w:p>
        </w:tc>
        <w:tc>
          <w:tcPr>
            <w:tcW w:type="dxa" w:w="2160"/>
          </w:tcPr>
          <w:p>
            <w:r>
              <w:t>-0.00720000</w:t>
            </w:r>
          </w:p>
        </w:tc>
        <w:tc>
          <w:tcPr>
            <w:tcW w:type="dxa" w:w="2160"/>
          </w:tcPr>
          <w:p>
            <w:r>
              <w:t>0.00005184</w:t>
            </w:r>
          </w:p>
        </w:tc>
      </w:tr>
      <w:tr>
        <w:tc>
          <w:tcPr>
            <w:tcW w:type="dxa" w:w="2160"/>
          </w:tcPr>
          <w:p>
            <w:r>
              <w:t>3.00000000</w:t>
            </w:r>
          </w:p>
        </w:tc>
        <w:tc>
          <w:tcPr>
            <w:tcW w:type="dxa" w:w="2160"/>
          </w:tcPr>
          <w:p>
            <w:r>
              <w:t>4.00000000</w:t>
            </w:r>
          </w:p>
        </w:tc>
        <w:tc>
          <w:tcPr>
            <w:tcW w:type="dxa" w:w="2160"/>
          </w:tcPr>
          <w:p>
            <w:r>
              <w:t>0.02280000</w:t>
            </w:r>
          </w:p>
        </w:tc>
        <w:tc>
          <w:tcPr>
            <w:tcW w:type="dxa" w:w="2160"/>
          </w:tcPr>
          <w:p>
            <w:r>
              <w:t>0.00051984</w:t>
            </w:r>
          </w:p>
        </w:tc>
      </w:tr>
      <w:tr>
        <w:tc>
          <w:tcPr>
            <w:tcW w:type="dxa" w:w="2160"/>
          </w:tcPr>
          <w:p>
            <w:r>
              <w:t>4.00000000</w:t>
            </w:r>
          </w:p>
        </w:tc>
        <w:tc>
          <w:tcPr>
            <w:tcW w:type="dxa" w:w="2160"/>
          </w:tcPr>
          <w:p>
            <w:r>
              <w:t>3.98000000</w:t>
            </w:r>
          </w:p>
        </w:tc>
        <w:tc>
          <w:tcPr>
            <w:tcW w:type="dxa" w:w="2160"/>
          </w:tcPr>
          <w:p>
            <w:r>
              <w:t>0.00280000</w:t>
            </w:r>
          </w:p>
        </w:tc>
        <w:tc>
          <w:tcPr>
            <w:tcW w:type="dxa" w:w="2160"/>
          </w:tcPr>
          <w:p>
            <w:r>
              <w:t>0.00000784</w:t>
            </w:r>
          </w:p>
        </w:tc>
      </w:tr>
      <w:tr>
        <w:tc>
          <w:tcPr>
            <w:tcW w:type="dxa" w:w="2160"/>
          </w:tcPr>
          <w:p>
            <w:r>
              <w:t>5.00000000</w:t>
            </w:r>
          </w:p>
        </w:tc>
        <w:tc>
          <w:tcPr>
            <w:tcW w:type="dxa" w:w="2160"/>
          </w:tcPr>
          <w:p>
            <w:r>
              <w:t>3.99000000</w:t>
            </w:r>
          </w:p>
        </w:tc>
        <w:tc>
          <w:tcPr>
            <w:tcW w:type="dxa" w:w="2160"/>
          </w:tcPr>
          <w:p>
            <w:r>
              <w:t>0.01280000</w:t>
            </w:r>
          </w:p>
        </w:tc>
        <w:tc>
          <w:tcPr>
            <w:tcW w:type="dxa" w:w="2160"/>
          </w:tcPr>
          <w:p>
            <w:r>
              <w:t>0.00016384</w:t>
            </w:r>
          </w:p>
        </w:tc>
      </w:tr>
      <w:tr>
        <w:tc>
          <w:tcPr>
            <w:tcW w:type="dxa" w:w="2160"/>
          </w:tcPr>
          <w:p>
            <w:r>
              <w:t>6.00000000</w:t>
            </w:r>
          </w:p>
        </w:tc>
        <w:tc>
          <w:tcPr>
            <w:tcW w:type="dxa" w:w="2160"/>
          </w:tcPr>
          <w:p>
            <w:r>
              <w:t>3.99000000</w:t>
            </w:r>
          </w:p>
        </w:tc>
        <w:tc>
          <w:tcPr>
            <w:tcW w:type="dxa" w:w="2160"/>
          </w:tcPr>
          <w:p>
            <w:r>
              <w:t>0.01280000</w:t>
            </w:r>
          </w:p>
        </w:tc>
        <w:tc>
          <w:tcPr>
            <w:tcW w:type="dxa" w:w="2160"/>
          </w:tcPr>
          <w:p>
            <w:r>
              <w:t>0.00016384</w:t>
            </w:r>
          </w:p>
        </w:tc>
      </w:tr>
      <w:tr>
        <w:tc>
          <w:tcPr>
            <w:tcW w:type="dxa" w:w="2160"/>
          </w:tcPr>
          <w:p>
            <w:r>
              <w:t>7.00000000</w:t>
            </w:r>
          </w:p>
        </w:tc>
        <w:tc>
          <w:tcPr>
            <w:tcW w:type="dxa" w:w="2160"/>
          </w:tcPr>
          <w:p>
            <w:r>
              <w:t>4.01000000</w:t>
            </w:r>
          </w:p>
        </w:tc>
        <w:tc>
          <w:tcPr>
            <w:tcW w:type="dxa" w:w="2160"/>
          </w:tcPr>
          <w:p>
            <w:r>
              <w:t>0.03280000</w:t>
            </w:r>
          </w:p>
        </w:tc>
        <w:tc>
          <w:tcPr>
            <w:tcW w:type="dxa" w:w="2160"/>
          </w:tcPr>
          <w:p>
            <w:r>
              <w:t>0.00107584</w:t>
            </w:r>
          </w:p>
        </w:tc>
      </w:tr>
      <w:tr>
        <w:tc>
          <w:tcPr>
            <w:tcW w:type="dxa" w:w="2160"/>
          </w:tcPr>
          <w:p>
            <w:r>
              <w:t>8.00000000</w:t>
            </w:r>
          </w:p>
        </w:tc>
        <w:tc>
          <w:tcPr>
            <w:tcW w:type="dxa" w:w="2160"/>
          </w:tcPr>
          <w:p>
            <w:r>
              <w:t>3.98000000</w:t>
            </w:r>
          </w:p>
        </w:tc>
        <w:tc>
          <w:tcPr>
            <w:tcW w:type="dxa" w:w="2160"/>
          </w:tcPr>
          <w:p>
            <w:r>
              <w:t>0.00280000</w:t>
            </w:r>
          </w:p>
        </w:tc>
        <w:tc>
          <w:tcPr>
            <w:tcW w:type="dxa" w:w="2160"/>
          </w:tcPr>
          <w:p>
            <w:r>
              <w:t>0.00000784</w:t>
            </w:r>
          </w:p>
        </w:tc>
      </w:tr>
      <w:tr>
        <w:tc>
          <w:tcPr>
            <w:tcW w:type="dxa" w:w="2160"/>
          </w:tcPr>
          <w:p>
            <w:r>
              <w:t>9.00000000</w:t>
            </w:r>
          </w:p>
        </w:tc>
        <w:tc>
          <w:tcPr>
            <w:tcW w:type="dxa" w:w="2160"/>
          </w:tcPr>
          <w:p>
            <w:r>
              <w:t>3.98000000</w:t>
            </w:r>
          </w:p>
        </w:tc>
        <w:tc>
          <w:tcPr>
            <w:tcW w:type="dxa" w:w="2160"/>
          </w:tcPr>
          <w:p>
            <w:r>
              <w:t>0.00280000</w:t>
            </w:r>
          </w:p>
        </w:tc>
        <w:tc>
          <w:tcPr>
            <w:tcW w:type="dxa" w:w="2160"/>
          </w:tcPr>
          <w:p>
            <w:r>
              <w:t>0.00000784</w:t>
            </w:r>
          </w:p>
        </w:tc>
      </w:tr>
      <w:tr>
        <w:tc>
          <w:tcPr>
            <w:tcW w:type="dxa" w:w="2160"/>
          </w:tcPr>
          <w:p>
            <w:r>
              <w:t>10.00000000</w:t>
            </w:r>
          </w:p>
        </w:tc>
        <w:tc>
          <w:tcPr>
            <w:tcW w:type="dxa" w:w="2160"/>
          </w:tcPr>
          <w:p>
            <w:r>
              <w:t>3.98000000</w:t>
            </w:r>
          </w:p>
        </w:tc>
        <w:tc>
          <w:tcPr>
            <w:tcW w:type="dxa" w:w="2160"/>
          </w:tcPr>
          <w:p>
            <w:r>
              <w:t>0.00280000</w:t>
            </w:r>
          </w:p>
        </w:tc>
        <w:tc>
          <w:tcPr>
            <w:tcW w:type="dxa" w:w="2160"/>
          </w:tcPr>
          <w:p>
            <w:r>
              <w:t>0.00000784</w:t>
            </w:r>
          </w:p>
        </w:tc>
      </w:tr>
      <w:tr>
        <w:tc>
          <w:tcPr>
            <w:tcW w:type="dxa" w:w="2160"/>
          </w:tcPr>
          <w:p>
            <w:r>
              <w:t>11.00000000</w:t>
            </w:r>
          </w:p>
        </w:tc>
        <w:tc>
          <w:tcPr>
            <w:tcW w:type="dxa" w:w="2160"/>
          </w:tcPr>
          <w:p>
            <w:r>
              <w:t>4.01000000</w:t>
            </w:r>
          </w:p>
        </w:tc>
        <w:tc>
          <w:tcPr>
            <w:tcW w:type="dxa" w:w="2160"/>
          </w:tcPr>
          <w:p>
            <w:r>
              <w:t>0.03280000</w:t>
            </w:r>
          </w:p>
        </w:tc>
        <w:tc>
          <w:tcPr>
            <w:tcW w:type="dxa" w:w="2160"/>
          </w:tcPr>
          <w:p>
            <w:r>
              <w:t>0.00107584</w:t>
            </w:r>
          </w:p>
        </w:tc>
      </w:tr>
      <w:tr>
        <w:tc>
          <w:tcPr>
            <w:tcW w:type="dxa" w:w="2160"/>
          </w:tcPr>
          <w:p>
            <w:r>
              <w:t>12.00000000</w:t>
            </w:r>
          </w:p>
        </w:tc>
        <w:tc>
          <w:tcPr>
            <w:tcW w:type="dxa" w:w="2160"/>
          </w:tcPr>
          <w:p>
            <w:r>
              <w:t>3.96000000</w:t>
            </w:r>
          </w:p>
        </w:tc>
        <w:tc>
          <w:tcPr>
            <w:tcW w:type="dxa" w:w="2160"/>
          </w:tcPr>
          <w:p>
            <w:r>
              <w:t>-0.01720000</w:t>
            </w:r>
          </w:p>
        </w:tc>
        <w:tc>
          <w:tcPr>
            <w:tcW w:type="dxa" w:w="2160"/>
          </w:tcPr>
          <w:p>
            <w:r>
              <w:t>0.00029584</w:t>
            </w:r>
          </w:p>
        </w:tc>
      </w:tr>
      <w:tr>
        <w:tc>
          <w:tcPr>
            <w:tcW w:type="dxa" w:w="2160"/>
          </w:tcPr>
          <w:p>
            <w:r>
              <w:t>13.00000000</w:t>
            </w:r>
          </w:p>
        </w:tc>
        <w:tc>
          <w:tcPr>
            <w:tcW w:type="dxa" w:w="2160"/>
          </w:tcPr>
          <w:p>
            <w:r>
              <w:t>3.97000000</w:t>
            </w:r>
          </w:p>
        </w:tc>
        <w:tc>
          <w:tcPr>
            <w:tcW w:type="dxa" w:w="2160"/>
          </w:tcPr>
          <w:p>
            <w:r>
              <w:t>-0.00720000</w:t>
            </w:r>
          </w:p>
        </w:tc>
        <w:tc>
          <w:tcPr>
            <w:tcW w:type="dxa" w:w="2160"/>
          </w:tcPr>
          <w:p>
            <w:r>
              <w:t>0.00005184</w:t>
            </w:r>
          </w:p>
        </w:tc>
      </w:tr>
      <w:tr>
        <w:tc>
          <w:tcPr>
            <w:tcW w:type="dxa" w:w="2160"/>
          </w:tcPr>
          <w:p>
            <w:r>
              <w:t>14.00000000</w:t>
            </w:r>
          </w:p>
        </w:tc>
        <w:tc>
          <w:tcPr>
            <w:tcW w:type="dxa" w:w="2160"/>
          </w:tcPr>
          <w:p>
            <w:r>
              <w:t>4.01000000</w:t>
            </w:r>
          </w:p>
        </w:tc>
        <w:tc>
          <w:tcPr>
            <w:tcW w:type="dxa" w:w="2160"/>
          </w:tcPr>
          <w:p>
            <w:r>
              <w:t>0.03280000</w:t>
            </w:r>
          </w:p>
        </w:tc>
        <w:tc>
          <w:tcPr>
            <w:tcW w:type="dxa" w:w="2160"/>
          </w:tcPr>
          <w:p>
            <w:r>
              <w:t>0.00107584</w:t>
            </w:r>
          </w:p>
        </w:tc>
      </w:tr>
      <w:tr>
        <w:tc>
          <w:tcPr>
            <w:tcW w:type="dxa" w:w="2160"/>
          </w:tcPr>
          <w:p>
            <w:r>
              <w:t>15.00000000</w:t>
            </w:r>
          </w:p>
        </w:tc>
        <w:tc>
          <w:tcPr>
            <w:tcW w:type="dxa" w:w="2160"/>
          </w:tcPr>
          <w:p>
            <w:r>
              <w:t>3.99000000</w:t>
            </w:r>
          </w:p>
        </w:tc>
        <w:tc>
          <w:tcPr>
            <w:tcW w:type="dxa" w:w="2160"/>
          </w:tcPr>
          <w:p>
            <w:r>
              <w:t>0.01280000</w:t>
            </w:r>
          </w:p>
        </w:tc>
        <w:tc>
          <w:tcPr>
            <w:tcW w:type="dxa" w:w="2160"/>
          </w:tcPr>
          <w:p>
            <w:r>
              <w:t>0.00016384</w:t>
            </w:r>
          </w:p>
        </w:tc>
      </w:tr>
      <w:tr>
        <w:tc>
          <w:tcPr>
            <w:tcW w:type="dxa" w:w="2160"/>
          </w:tcPr>
          <w:p>
            <w:r>
              <w:t>16.00000000</w:t>
            </w:r>
          </w:p>
        </w:tc>
        <w:tc>
          <w:tcPr>
            <w:tcW w:type="dxa" w:w="2160"/>
          </w:tcPr>
          <w:p>
            <w:r>
              <w:t>3.98000000</w:t>
            </w:r>
          </w:p>
        </w:tc>
        <w:tc>
          <w:tcPr>
            <w:tcW w:type="dxa" w:w="2160"/>
          </w:tcPr>
          <w:p>
            <w:r>
              <w:t>0.00280000</w:t>
            </w:r>
          </w:p>
        </w:tc>
        <w:tc>
          <w:tcPr>
            <w:tcW w:type="dxa" w:w="2160"/>
          </w:tcPr>
          <w:p>
            <w:r>
              <w:t>0.00000784</w:t>
            </w:r>
          </w:p>
        </w:tc>
      </w:tr>
      <w:tr>
        <w:tc>
          <w:tcPr>
            <w:tcW w:type="dxa" w:w="2160"/>
          </w:tcPr>
          <w:p>
            <w:r>
              <w:t>17.00000000</w:t>
            </w:r>
          </w:p>
        </w:tc>
        <w:tc>
          <w:tcPr>
            <w:tcW w:type="dxa" w:w="2160"/>
          </w:tcPr>
          <w:p>
            <w:r>
              <w:t>3.98000000</w:t>
            </w:r>
          </w:p>
        </w:tc>
        <w:tc>
          <w:tcPr>
            <w:tcW w:type="dxa" w:w="2160"/>
          </w:tcPr>
          <w:p>
            <w:r>
              <w:t>0.00280000</w:t>
            </w:r>
          </w:p>
        </w:tc>
        <w:tc>
          <w:tcPr>
            <w:tcW w:type="dxa" w:w="2160"/>
          </w:tcPr>
          <w:p>
            <w:r>
              <w:t>0.00000784</w:t>
            </w:r>
          </w:p>
        </w:tc>
      </w:tr>
      <w:tr>
        <w:tc>
          <w:tcPr>
            <w:tcW w:type="dxa" w:w="2160"/>
          </w:tcPr>
          <w:p>
            <w:r>
              <w:t>18.00000000</w:t>
            </w:r>
          </w:p>
        </w:tc>
        <w:tc>
          <w:tcPr>
            <w:tcW w:type="dxa" w:w="2160"/>
          </w:tcPr>
          <w:p>
            <w:r>
              <w:t>4.00000000</w:t>
            </w:r>
          </w:p>
        </w:tc>
        <w:tc>
          <w:tcPr>
            <w:tcW w:type="dxa" w:w="2160"/>
          </w:tcPr>
          <w:p>
            <w:r>
              <w:t>0.02280000</w:t>
            </w:r>
          </w:p>
        </w:tc>
        <w:tc>
          <w:tcPr>
            <w:tcW w:type="dxa" w:w="2160"/>
          </w:tcPr>
          <w:p>
            <w:r>
              <w:t>0.00051984</w:t>
            </w:r>
          </w:p>
        </w:tc>
      </w:tr>
      <w:tr>
        <w:tc>
          <w:tcPr>
            <w:tcW w:type="dxa" w:w="2160"/>
          </w:tcPr>
          <w:p>
            <w:r>
              <w:t>19.00000000</w:t>
            </w:r>
          </w:p>
        </w:tc>
        <w:tc>
          <w:tcPr>
            <w:tcW w:type="dxa" w:w="2160"/>
          </w:tcPr>
          <w:p>
            <w:r>
              <w:t>3.97000000</w:t>
            </w:r>
          </w:p>
        </w:tc>
        <w:tc>
          <w:tcPr>
            <w:tcW w:type="dxa" w:w="2160"/>
          </w:tcPr>
          <w:p>
            <w:r>
              <w:t>-0.00720000</w:t>
            </w:r>
          </w:p>
        </w:tc>
        <w:tc>
          <w:tcPr>
            <w:tcW w:type="dxa" w:w="2160"/>
          </w:tcPr>
          <w:p>
            <w:r>
              <w:t>0.00005184</w:t>
            </w:r>
          </w:p>
        </w:tc>
      </w:tr>
      <w:tr>
        <w:tc>
          <w:tcPr>
            <w:tcW w:type="dxa" w:w="2160"/>
          </w:tcPr>
          <w:p>
            <w:r>
              <w:t>20.00000000</w:t>
            </w:r>
          </w:p>
        </w:tc>
        <w:tc>
          <w:tcPr>
            <w:tcW w:type="dxa" w:w="2160"/>
          </w:tcPr>
          <w:p>
            <w:r>
              <w:t>3.98000000</w:t>
            </w:r>
          </w:p>
        </w:tc>
        <w:tc>
          <w:tcPr>
            <w:tcW w:type="dxa" w:w="2160"/>
          </w:tcPr>
          <w:p>
            <w:r>
              <w:t>0.00280000</w:t>
            </w:r>
          </w:p>
        </w:tc>
        <w:tc>
          <w:tcPr>
            <w:tcW w:type="dxa" w:w="2160"/>
          </w:tcPr>
          <w:p>
            <w:r>
              <w:t>0.00000784</w:t>
            </w:r>
          </w:p>
        </w:tc>
      </w:tr>
      <w:tr>
        <w:tc>
          <w:tcPr>
            <w:tcW w:type="dxa" w:w="2160"/>
          </w:tcPr>
          <w:p>
            <w:r>
              <w:t>21.00000000</w:t>
            </w:r>
          </w:p>
        </w:tc>
        <w:tc>
          <w:tcPr>
            <w:tcW w:type="dxa" w:w="2160"/>
          </w:tcPr>
          <w:p>
            <w:r>
              <w:t>3.95000000</w:t>
            </w:r>
          </w:p>
        </w:tc>
        <w:tc>
          <w:tcPr>
            <w:tcW w:type="dxa" w:w="2160"/>
          </w:tcPr>
          <w:p>
            <w:r>
              <w:t>-0.02720000</w:t>
            </w:r>
          </w:p>
        </w:tc>
        <w:tc>
          <w:tcPr>
            <w:tcW w:type="dxa" w:w="2160"/>
          </w:tcPr>
          <w:p>
            <w:r>
              <w:t>0.00073984</w:t>
            </w:r>
          </w:p>
        </w:tc>
      </w:tr>
      <w:tr>
        <w:tc>
          <w:tcPr>
            <w:tcW w:type="dxa" w:w="2160"/>
          </w:tcPr>
          <w:p>
            <w:r>
              <w:t>22.00000000</w:t>
            </w:r>
          </w:p>
        </w:tc>
        <w:tc>
          <w:tcPr>
            <w:tcW w:type="dxa" w:w="2160"/>
          </w:tcPr>
          <w:p>
            <w:r>
              <w:t>3.98000000</w:t>
            </w:r>
          </w:p>
        </w:tc>
        <w:tc>
          <w:tcPr>
            <w:tcW w:type="dxa" w:w="2160"/>
          </w:tcPr>
          <w:p>
            <w:r>
              <w:t>0.00280000</w:t>
            </w:r>
          </w:p>
        </w:tc>
        <w:tc>
          <w:tcPr>
            <w:tcW w:type="dxa" w:w="2160"/>
          </w:tcPr>
          <w:p>
            <w:r>
              <w:t>0.00000784</w:t>
            </w:r>
          </w:p>
        </w:tc>
      </w:tr>
      <w:tr>
        <w:tc>
          <w:tcPr>
            <w:tcW w:type="dxa" w:w="2160"/>
          </w:tcPr>
          <w:p>
            <w:r>
              <w:t>23.00000000</w:t>
            </w:r>
          </w:p>
        </w:tc>
        <w:tc>
          <w:tcPr>
            <w:tcW w:type="dxa" w:w="2160"/>
          </w:tcPr>
          <w:p>
            <w:r>
              <w:t>3.97000000</w:t>
            </w:r>
          </w:p>
        </w:tc>
        <w:tc>
          <w:tcPr>
            <w:tcW w:type="dxa" w:w="2160"/>
          </w:tcPr>
          <w:p>
            <w:r>
              <w:t>-0.00720000</w:t>
            </w:r>
          </w:p>
        </w:tc>
        <w:tc>
          <w:tcPr>
            <w:tcW w:type="dxa" w:w="2160"/>
          </w:tcPr>
          <w:p>
            <w:r>
              <w:t>0.00005184</w:t>
            </w:r>
          </w:p>
        </w:tc>
      </w:tr>
      <w:tr>
        <w:tc>
          <w:tcPr>
            <w:tcW w:type="dxa" w:w="2160"/>
          </w:tcPr>
          <w:p>
            <w:r>
              <w:t>24.00000000</w:t>
            </w:r>
          </w:p>
        </w:tc>
        <w:tc>
          <w:tcPr>
            <w:tcW w:type="dxa" w:w="2160"/>
          </w:tcPr>
          <w:p>
            <w:r>
              <w:t>3.96000000</w:t>
            </w:r>
          </w:p>
        </w:tc>
        <w:tc>
          <w:tcPr>
            <w:tcW w:type="dxa" w:w="2160"/>
          </w:tcPr>
          <w:p>
            <w:r>
              <w:t>-0.01720000</w:t>
            </w:r>
          </w:p>
        </w:tc>
        <w:tc>
          <w:tcPr>
            <w:tcW w:type="dxa" w:w="2160"/>
          </w:tcPr>
          <w:p>
            <w:r>
              <w:t>0.00029584</w:t>
            </w:r>
          </w:p>
        </w:tc>
      </w:tr>
      <w:tr>
        <w:tc>
          <w:tcPr>
            <w:tcW w:type="dxa" w:w="2160"/>
          </w:tcPr>
          <w:p>
            <w:r>
              <w:t>25.00000000</w:t>
            </w:r>
          </w:p>
        </w:tc>
        <w:tc>
          <w:tcPr>
            <w:tcW w:type="dxa" w:w="2160"/>
          </w:tcPr>
          <w:p>
            <w:r>
              <w:t>3.97000000</w:t>
            </w:r>
          </w:p>
        </w:tc>
        <w:tc>
          <w:tcPr>
            <w:tcW w:type="dxa" w:w="2160"/>
          </w:tcPr>
          <w:p>
            <w:r>
              <w:t>-0.00720000</w:t>
            </w:r>
          </w:p>
        </w:tc>
        <w:tc>
          <w:tcPr>
            <w:tcW w:type="dxa" w:w="2160"/>
          </w:tcPr>
          <w:p>
            <w:r>
              <w:t>0.00005184</w:t>
            </w:r>
          </w:p>
        </w:tc>
      </w:tr>
      <w:tr>
        <w:tc>
          <w:tcPr>
            <w:tcW w:type="dxa" w:w="2160"/>
          </w:tcPr>
          <w:p>
            <w:r>
              <w:t>26.00000000</w:t>
            </w:r>
          </w:p>
        </w:tc>
        <w:tc>
          <w:tcPr>
            <w:tcW w:type="dxa" w:w="2160"/>
          </w:tcPr>
          <w:p>
            <w:r>
              <w:t>3.97000000</w:t>
            </w:r>
          </w:p>
        </w:tc>
        <w:tc>
          <w:tcPr>
            <w:tcW w:type="dxa" w:w="2160"/>
          </w:tcPr>
          <w:p>
            <w:r>
              <w:t>-0.00720000</w:t>
            </w:r>
          </w:p>
        </w:tc>
        <w:tc>
          <w:tcPr>
            <w:tcW w:type="dxa" w:w="2160"/>
          </w:tcPr>
          <w:p>
            <w:r>
              <w:t>0.00005184</w:t>
            </w:r>
          </w:p>
        </w:tc>
      </w:tr>
      <w:tr>
        <w:tc>
          <w:tcPr>
            <w:tcW w:type="dxa" w:w="2160"/>
          </w:tcPr>
          <w:p>
            <w:r>
              <w:t>27.00000000</w:t>
            </w:r>
          </w:p>
        </w:tc>
        <w:tc>
          <w:tcPr>
            <w:tcW w:type="dxa" w:w="2160"/>
          </w:tcPr>
          <w:p>
            <w:r>
              <w:t>3.97000000</w:t>
            </w:r>
          </w:p>
        </w:tc>
        <w:tc>
          <w:tcPr>
            <w:tcW w:type="dxa" w:w="2160"/>
          </w:tcPr>
          <w:p>
            <w:r>
              <w:t>-0.00720000</w:t>
            </w:r>
          </w:p>
        </w:tc>
        <w:tc>
          <w:tcPr>
            <w:tcW w:type="dxa" w:w="2160"/>
          </w:tcPr>
          <w:p>
            <w:r>
              <w:t>0.00005184</w:t>
            </w:r>
          </w:p>
        </w:tc>
      </w:tr>
      <w:tr>
        <w:tc>
          <w:tcPr>
            <w:tcW w:type="dxa" w:w="2160"/>
          </w:tcPr>
          <w:p>
            <w:r>
              <w:t>28.00000000</w:t>
            </w:r>
          </w:p>
        </w:tc>
        <w:tc>
          <w:tcPr>
            <w:tcW w:type="dxa" w:w="2160"/>
          </w:tcPr>
          <w:p>
            <w:r>
              <w:t>3.97000000</w:t>
            </w:r>
          </w:p>
        </w:tc>
        <w:tc>
          <w:tcPr>
            <w:tcW w:type="dxa" w:w="2160"/>
          </w:tcPr>
          <w:p>
            <w:r>
              <w:t>-0.00720000</w:t>
            </w:r>
          </w:p>
        </w:tc>
        <w:tc>
          <w:tcPr>
            <w:tcW w:type="dxa" w:w="2160"/>
          </w:tcPr>
          <w:p>
            <w:r>
              <w:t>0.00005184</w:t>
            </w:r>
          </w:p>
        </w:tc>
      </w:tr>
      <w:tr>
        <w:tc>
          <w:tcPr>
            <w:tcW w:type="dxa" w:w="2160"/>
          </w:tcPr>
          <w:p>
            <w:r>
              <w:t>29.00000000</w:t>
            </w:r>
          </w:p>
        </w:tc>
        <w:tc>
          <w:tcPr>
            <w:tcW w:type="dxa" w:w="2160"/>
          </w:tcPr>
          <w:p>
            <w:r>
              <w:t>3.96000000</w:t>
            </w:r>
          </w:p>
        </w:tc>
        <w:tc>
          <w:tcPr>
            <w:tcW w:type="dxa" w:w="2160"/>
          </w:tcPr>
          <w:p>
            <w:r>
              <w:t>-0.01720000</w:t>
            </w:r>
          </w:p>
        </w:tc>
        <w:tc>
          <w:tcPr>
            <w:tcW w:type="dxa" w:w="2160"/>
          </w:tcPr>
          <w:p>
            <w:r>
              <w:t>0.00029584</w:t>
            </w:r>
          </w:p>
        </w:tc>
      </w:tr>
      <w:tr>
        <w:tc>
          <w:tcPr>
            <w:tcW w:type="dxa" w:w="2160"/>
          </w:tcPr>
          <w:p>
            <w:r>
              <w:t>30.00000000</w:t>
            </w:r>
          </w:p>
        </w:tc>
        <w:tc>
          <w:tcPr>
            <w:tcW w:type="dxa" w:w="2160"/>
          </w:tcPr>
          <w:p>
            <w:r>
              <w:t>3.96000000</w:t>
            </w:r>
          </w:p>
        </w:tc>
        <w:tc>
          <w:tcPr>
            <w:tcW w:type="dxa" w:w="2160"/>
          </w:tcPr>
          <w:p>
            <w:r>
              <w:t>-0.01720000</w:t>
            </w:r>
          </w:p>
        </w:tc>
        <w:tc>
          <w:tcPr>
            <w:tcW w:type="dxa" w:w="2160"/>
          </w:tcPr>
          <w:p>
            <w:r>
              <w:t>0.00029584</w:t>
            </w:r>
          </w:p>
        </w:tc>
      </w:tr>
      <w:tr>
        <w:tc>
          <w:tcPr>
            <w:tcW w:type="dxa" w:w="2160"/>
          </w:tcPr>
          <w:p>
            <w:r>
              <w:t>31.00000000</w:t>
            </w:r>
          </w:p>
        </w:tc>
        <w:tc>
          <w:tcPr>
            <w:tcW w:type="dxa" w:w="2160"/>
          </w:tcPr>
          <w:p>
            <w:r>
              <w:t>3.97000000</w:t>
            </w:r>
          </w:p>
        </w:tc>
        <w:tc>
          <w:tcPr>
            <w:tcW w:type="dxa" w:w="2160"/>
          </w:tcPr>
          <w:p>
            <w:r>
              <w:t>-0.00720000</w:t>
            </w:r>
          </w:p>
        </w:tc>
        <w:tc>
          <w:tcPr>
            <w:tcW w:type="dxa" w:w="2160"/>
          </w:tcPr>
          <w:p>
            <w:r>
              <w:t>0.00005184</w:t>
            </w:r>
          </w:p>
        </w:tc>
      </w:tr>
      <w:tr>
        <w:tc>
          <w:tcPr>
            <w:tcW w:type="dxa" w:w="2160"/>
          </w:tcPr>
          <w:p>
            <w:r>
              <w:t>32.00000000</w:t>
            </w:r>
          </w:p>
        </w:tc>
        <w:tc>
          <w:tcPr>
            <w:tcW w:type="dxa" w:w="2160"/>
          </w:tcPr>
          <w:p>
            <w:r>
              <w:t>3.95000000</w:t>
            </w:r>
          </w:p>
        </w:tc>
        <w:tc>
          <w:tcPr>
            <w:tcW w:type="dxa" w:w="2160"/>
          </w:tcPr>
          <w:p>
            <w:r>
              <w:t>-0.02720000</w:t>
            </w:r>
          </w:p>
        </w:tc>
        <w:tc>
          <w:tcPr>
            <w:tcW w:type="dxa" w:w="2160"/>
          </w:tcPr>
          <w:p>
            <w:r>
              <w:t>0.00073984</w:t>
            </w:r>
          </w:p>
        </w:tc>
      </w:tr>
      <w:tr>
        <w:tc>
          <w:tcPr>
            <w:tcW w:type="dxa" w:w="2160"/>
          </w:tcPr>
          <w:p>
            <w:r>
              <w:t>33.00000000</w:t>
            </w:r>
          </w:p>
        </w:tc>
        <w:tc>
          <w:tcPr>
            <w:tcW w:type="dxa" w:w="2160"/>
          </w:tcPr>
          <w:p>
            <w:r>
              <w:t>3.98000000</w:t>
            </w:r>
          </w:p>
        </w:tc>
        <w:tc>
          <w:tcPr>
            <w:tcW w:type="dxa" w:w="2160"/>
          </w:tcPr>
          <w:p>
            <w:r>
              <w:t>0.00280000</w:t>
            </w:r>
          </w:p>
        </w:tc>
        <w:tc>
          <w:tcPr>
            <w:tcW w:type="dxa" w:w="2160"/>
          </w:tcPr>
          <w:p>
            <w:r>
              <w:t>0.00000784</w:t>
            </w:r>
          </w:p>
        </w:tc>
      </w:tr>
      <w:tr>
        <w:tc>
          <w:tcPr>
            <w:tcW w:type="dxa" w:w="2160"/>
          </w:tcPr>
          <w:p>
            <w:r>
              <w:t>34.00000000</w:t>
            </w:r>
          </w:p>
        </w:tc>
        <w:tc>
          <w:tcPr>
            <w:tcW w:type="dxa" w:w="2160"/>
          </w:tcPr>
          <w:p>
            <w:r>
              <w:t>3.99000000</w:t>
            </w:r>
          </w:p>
        </w:tc>
        <w:tc>
          <w:tcPr>
            <w:tcW w:type="dxa" w:w="2160"/>
          </w:tcPr>
          <w:p>
            <w:r>
              <w:t>0.01280000</w:t>
            </w:r>
          </w:p>
        </w:tc>
        <w:tc>
          <w:tcPr>
            <w:tcW w:type="dxa" w:w="2160"/>
          </w:tcPr>
          <w:p>
            <w:r>
              <w:t>0.00016384</w:t>
            </w:r>
          </w:p>
        </w:tc>
      </w:tr>
      <w:tr>
        <w:tc>
          <w:tcPr>
            <w:tcW w:type="dxa" w:w="2160"/>
          </w:tcPr>
          <w:p>
            <w:r>
              <w:t>35.00000000</w:t>
            </w:r>
          </w:p>
        </w:tc>
        <w:tc>
          <w:tcPr>
            <w:tcW w:type="dxa" w:w="2160"/>
          </w:tcPr>
          <w:p>
            <w:r>
              <w:t>3.98000000</w:t>
            </w:r>
          </w:p>
        </w:tc>
        <w:tc>
          <w:tcPr>
            <w:tcW w:type="dxa" w:w="2160"/>
          </w:tcPr>
          <w:p>
            <w:r>
              <w:t>0.00280000</w:t>
            </w:r>
          </w:p>
        </w:tc>
        <w:tc>
          <w:tcPr>
            <w:tcW w:type="dxa" w:w="2160"/>
          </w:tcPr>
          <w:p>
            <w:r>
              <w:t>0.00000784</w:t>
            </w:r>
          </w:p>
        </w:tc>
      </w:tr>
      <w:tr>
        <w:tc>
          <w:tcPr>
            <w:tcW w:type="dxa" w:w="2160"/>
          </w:tcPr>
          <w:p>
            <w:r>
              <w:t>36.00000000</w:t>
            </w:r>
          </w:p>
        </w:tc>
        <w:tc>
          <w:tcPr>
            <w:tcW w:type="dxa" w:w="2160"/>
          </w:tcPr>
          <w:p>
            <w:r>
              <w:t>3.98000000</w:t>
            </w:r>
          </w:p>
        </w:tc>
        <w:tc>
          <w:tcPr>
            <w:tcW w:type="dxa" w:w="2160"/>
          </w:tcPr>
          <w:p>
            <w:r>
              <w:t>0.00280000</w:t>
            </w:r>
          </w:p>
        </w:tc>
        <w:tc>
          <w:tcPr>
            <w:tcW w:type="dxa" w:w="2160"/>
          </w:tcPr>
          <w:p>
            <w:r>
              <w:t>0.00000784</w:t>
            </w:r>
          </w:p>
        </w:tc>
      </w:tr>
      <w:tr>
        <w:tc>
          <w:tcPr>
            <w:tcW w:type="dxa" w:w="2160"/>
          </w:tcPr>
          <w:p>
            <w:r>
              <w:t>37.00000000</w:t>
            </w:r>
          </w:p>
        </w:tc>
        <w:tc>
          <w:tcPr>
            <w:tcW w:type="dxa" w:w="2160"/>
          </w:tcPr>
          <w:p>
            <w:r>
              <w:t>3.99000000</w:t>
            </w:r>
          </w:p>
        </w:tc>
        <w:tc>
          <w:tcPr>
            <w:tcW w:type="dxa" w:w="2160"/>
          </w:tcPr>
          <w:p>
            <w:r>
              <w:t>0.01280000</w:t>
            </w:r>
          </w:p>
        </w:tc>
        <w:tc>
          <w:tcPr>
            <w:tcW w:type="dxa" w:w="2160"/>
          </w:tcPr>
          <w:p>
            <w:r>
              <w:t>0.00016384</w:t>
            </w:r>
          </w:p>
        </w:tc>
      </w:tr>
      <w:tr>
        <w:tc>
          <w:tcPr>
            <w:tcW w:type="dxa" w:w="2160"/>
          </w:tcPr>
          <w:p>
            <w:r>
              <w:t>38.00000000</w:t>
            </w:r>
          </w:p>
        </w:tc>
        <w:tc>
          <w:tcPr>
            <w:tcW w:type="dxa" w:w="2160"/>
          </w:tcPr>
          <w:p>
            <w:r>
              <w:t>3.96000000</w:t>
            </w:r>
          </w:p>
        </w:tc>
        <w:tc>
          <w:tcPr>
            <w:tcW w:type="dxa" w:w="2160"/>
          </w:tcPr>
          <w:p>
            <w:r>
              <w:t>-0.01720000</w:t>
            </w:r>
          </w:p>
        </w:tc>
        <w:tc>
          <w:tcPr>
            <w:tcW w:type="dxa" w:w="2160"/>
          </w:tcPr>
          <w:p>
            <w:r>
              <w:t>0.00029584</w:t>
            </w:r>
          </w:p>
        </w:tc>
      </w:tr>
      <w:tr>
        <w:tc>
          <w:tcPr>
            <w:tcW w:type="dxa" w:w="2160"/>
          </w:tcPr>
          <w:p>
            <w:r>
              <w:t>39.00000000</w:t>
            </w:r>
          </w:p>
        </w:tc>
        <w:tc>
          <w:tcPr>
            <w:tcW w:type="dxa" w:w="2160"/>
          </w:tcPr>
          <w:p>
            <w:r>
              <w:t>3.99000000</w:t>
            </w:r>
          </w:p>
        </w:tc>
        <w:tc>
          <w:tcPr>
            <w:tcW w:type="dxa" w:w="2160"/>
          </w:tcPr>
          <w:p>
            <w:r>
              <w:t>0.01280000</w:t>
            </w:r>
          </w:p>
        </w:tc>
        <w:tc>
          <w:tcPr>
            <w:tcW w:type="dxa" w:w="2160"/>
          </w:tcPr>
          <w:p>
            <w:r>
              <w:t>0.00016384</w:t>
            </w:r>
          </w:p>
        </w:tc>
      </w:tr>
      <w:tr>
        <w:tc>
          <w:tcPr>
            <w:tcW w:type="dxa" w:w="2160"/>
          </w:tcPr>
          <w:p>
            <w:r>
              <w:t>40.00000000</w:t>
            </w:r>
          </w:p>
        </w:tc>
        <w:tc>
          <w:tcPr>
            <w:tcW w:type="dxa" w:w="2160"/>
          </w:tcPr>
          <w:p>
            <w:r>
              <w:t>3.96000000</w:t>
            </w:r>
          </w:p>
        </w:tc>
        <w:tc>
          <w:tcPr>
            <w:tcW w:type="dxa" w:w="2160"/>
          </w:tcPr>
          <w:p>
            <w:r>
              <w:t>-0.01720000</w:t>
            </w:r>
          </w:p>
        </w:tc>
        <w:tc>
          <w:tcPr>
            <w:tcW w:type="dxa" w:w="2160"/>
          </w:tcPr>
          <w:p>
            <w:r>
              <w:t>0.00029584</w:t>
            </w:r>
          </w:p>
        </w:tc>
      </w:tr>
      <w:tr>
        <w:tc>
          <w:tcPr>
            <w:tcW w:type="dxa" w:w="2160"/>
          </w:tcPr>
          <w:p>
            <w:r>
              <w:t>41.00000000</w:t>
            </w:r>
          </w:p>
        </w:tc>
        <w:tc>
          <w:tcPr>
            <w:tcW w:type="dxa" w:w="2160"/>
          </w:tcPr>
          <w:p>
            <w:r>
              <w:t>3.97000000</w:t>
            </w:r>
          </w:p>
        </w:tc>
        <w:tc>
          <w:tcPr>
            <w:tcW w:type="dxa" w:w="2160"/>
          </w:tcPr>
          <w:p>
            <w:r>
              <w:t>-0.00720000</w:t>
            </w:r>
          </w:p>
        </w:tc>
        <w:tc>
          <w:tcPr>
            <w:tcW w:type="dxa" w:w="2160"/>
          </w:tcPr>
          <w:p>
            <w:r>
              <w:t>0.00005184</w:t>
            </w:r>
          </w:p>
        </w:tc>
      </w:tr>
      <w:tr>
        <w:tc>
          <w:tcPr>
            <w:tcW w:type="dxa" w:w="2160"/>
          </w:tcPr>
          <w:p>
            <w:r>
              <w:t>42.00000000</w:t>
            </w:r>
          </w:p>
        </w:tc>
        <w:tc>
          <w:tcPr>
            <w:tcW w:type="dxa" w:w="2160"/>
          </w:tcPr>
          <w:p>
            <w:r>
              <w:t>3.98000000</w:t>
            </w:r>
          </w:p>
        </w:tc>
        <w:tc>
          <w:tcPr>
            <w:tcW w:type="dxa" w:w="2160"/>
          </w:tcPr>
          <w:p>
            <w:r>
              <w:t>0.00280000</w:t>
            </w:r>
          </w:p>
        </w:tc>
        <w:tc>
          <w:tcPr>
            <w:tcW w:type="dxa" w:w="2160"/>
          </w:tcPr>
          <w:p>
            <w:r>
              <w:t>0.00000784</w:t>
            </w:r>
          </w:p>
        </w:tc>
      </w:tr>
      <w:tr>
        <w:tc>
          <w:tcPr>
            <w:tcW w:type="dxa" w:w="2160"/>
          </w:tcPr>
          <w:p>
            <w:r>
              <w:t>43.00000000</w:t>
            </w:r>
          </w:p>
        </w:tc>
        <w:tc>
          <w:tcPr>
            <w:tcW w:type="dxa" w:w="2160"/>
          </w:tcPr>
          <w:p>
            <w:r>
              <w:t>3.99000000</w:t>
            </w:r>
          </w:p>
        </w:tc>
        <w:tc>
          <w:tcPr>
            <w:tcW w:type="dxa" w:w="2160"/>
          </w:tcPr>
          <w:p>
            <w:r>
              <w:t>0.01280000</w:t>
            </w:r>
          </w:p>
        </w:tc>
        <w:tc>
          <w:tcPr>
            <w:tcW w:type="dxa" w:w="2160"/>
          </w:tcPr>
          <w:p>
            <w:r>
              <w:t>0.00016384</w:t>
            </w:r>
          </w:p>
        </w:tc>
      </w:tr>
      <w:tr>
        <w:tc>
          <w:tcPr>
            <w:tcW w:type="dxa" w:w="2160"/>
          </w:tcPr>
          <w:p>
            <w:r>
              <w:t>44.00000000</w:t>
            </w:r>
          </w:p>
        </w:tc>
        <w:tc>
          <w:tcPr>
            <w:tcW w:type="dxa" w:w="2160"/>
          </w:tcPr>
          <w:p>
            <w:r>
              <w:t>3.98000000</w:t>
            </w:r>
          </w:p>
        </w:tc>
        <w:tc>
          <w:tcPr>
            <w:tcW w:type="dxa" w:w="2160"/>
          </w:tcPr>
          <w:p>
            <w:r>
              <w:t>0.00280000</w:t>
            </w:r>
          </w:p>
        </w:tc>
        <w:tc>
          <w:tcPr>
            <w:tcW w:type="dxa" w:w="2160"/>
          </w:tcPr>
          <w:p>
            <w:r>
              <w:t>0.00000784</w:t>
            </w:r>
          </w:p>
        </w:tc>
      </w:tr>
      <w:tr>
        <w:tc>
          <w:tcPr>
            <w:tcW w:type="dxa" w:w="2160"/>
          </w:tcPr>
          <w:p>
            <w:r>
              <w:t>45.00000000</w:t>
            </w:r>
          </w:p>
        </w:tc>
        <w:tc>
          <w:tcPr>
            <w:tcW w:type="dxa" w:w="2160"/>
          </w:tcPr>
          <w:p>
            <w:r>
              <w:t>3.97000000</w:t>
            </w:r>
          </w:p>
        </w:tc>
        <w:tc>
          <w:tcPr>
            <w:tcW w:type="dxa" w:w="2160"/>
          </w:tcPr>
          <w:p>
            <w:r>
              <w:t>-0.00720000</w:t>
            </w:r>
          </w:p>
        </w:tc>
        <w:tc>
          <w:tcPr>
            <w:tcW w:type="dxa" w:w="2160"/>
          </w:tcPr>
          <w:p>
            <w:r>
              <w:t>0.00005184</w:t>
            </w:r>
          </w:p>
        </w:tc>
      </w:tr>
      <w:tr>
        <w:tc>
          <w:tcPr>
            <w:tcW w:type="dxa" w:w="2160"/>
          </w:tcPr>
          <w:p>
            <w:r>
              <w:t>46.00000000</w:t>
            </w:r>
          </w:p>
        </w:tc>
        <w:tc>
          <w:tcPr>
            <w:tcW w:type="dxa" w:w="2160"/>
          </w:tcPr>
          <w:p>
            <w:r>
              <w:t>3.96000000</w:t>
            </w:r>
          </w:p>
        </w:tc>
        <w:tc>
          <w:tcPr>
            <w:tcW w:type="dxa" w:w="2160"/>
          </w:tcPr>
          <w:p>
            <w:r>
              <w:t>-0.01720000</w:t>
            </w:r>
          </w:p>
        </w:tc>
        <w:tc>
          <w:tcPr>
            <w:tcW w:type="dxa" w:w="2160"/>
          </w:tcPr>
          <w:p>
            <w:r>
              <w:t>0.00029584</w:t>
            </w:r>
          </w:p>
        </w:tc>
      </w:tr>
      <w:tr>
        <w:tc>
          <w:tcPr>
            <w:tcW w:type="dxa" w:w="2160"/>
          </w:tcPr>
          <w:p>
            <w:r>
              <w:t>47.00000000</w:t>
            </w:r>
          </w:p>
        </w:tc>
        <w:tc>
          <w:tcPr>
            <w:tcW w:type="dxa" w:w="2160"/>
          </w:tcPr>
          <w:p>
            <w:r>
              <w:t>3.96000000</w:t>
            </w:r>
          </w:p>
        </w:tc>
        <w:tc>
          <w:tcPr>
            <w:tcW w:type="dxa" w:w="2160"/>
          </w:tcPr>
          <w:p>
            <w:r>
              <w:t>-0.01720000</w:t>
            </w:r>
          </w:p>
        </w:tc>
        <w:tc>
          <w:tcPr>
            <w:tcW w:type="dxa" w:w="2160"/>
          </w:tcPr>
          <w:p>
            <w:r>
              <w:t>0.00029584</w:t>
            </w:r>
          </w:p>
        </w:tc>
      </w:tr>
      <w:tr>
        <w:tc>
          <w:tcPr>
            <w:tcW w:type="dxa" w:w="2160"/>
          </w:tcPr>
          <w:p>
            <w:r>
              <w:t>48.00000000</w:t>
            </w:r>
          </w:p>
        </w:tc>
        <w:tc>
          <w:tcPr>
            <w:tcW w:type="dxa" w:w="2160"/>
          </w:tcPr>
          <w:p>
            <w:r>
              <w:t>3.97000000</w:t>
            </w:r>
          </w:p>
        </w:tc>
        <w:tc>
          <w:tcPr>
            <w:tcW w:type="dxa" w:w="2160"/>
          </w:tcPr>
          <w:p>
            <w:r>
              <w:t>-0.00720000</w:t>
            </w:r>
          </w:p>
        </w:tc>
        <w:tc>
          <w:tcPr>
            <w:tcW w:type="dxa" w:w="2160"/>
          </w:tcPr>
          <w:p>
            <w:r>
              <w:t>0.00005184</w:t>
            </w:r>
          </w:p>
        </w:tc>
      </w:tr>
      <w:tr>
        <w:tc>
          <w:tcPr>
            <w:tcW w:type="dxa" w:w="2160"/>
          </w:tcPr>
          <w:p>
            <w:r>
              <w:t>49.00000000</w:t>
            </w:r>
          </w:p>
        </w:tc>
        <w:tc>
          <w:tcPr>
            <w:tcW w:type="dxa" w:w="2160"/>
          </w:tcPr>
          <w:p>
            <w:r>
              <w:t>3.99000000</w:t>
            </w:r>
          </w:p>
        </w:tc>
        <w:tc>
          <w:tcPr>
            <w:tcW w:type="dxa" w:w="2160"/>
          </w:tcPr>
          <w:p>
            <w:r>
              <w:t>0.01280000</w:t>
            </w:r>
          </w:p>
        </w:tc>
        <w:tc>
          <w:tcPr>
            <w:tcW w:type="dxa" w:w="2160"/>
          </w:tcPr>
          <w:p>
            <w:r>
              <w:t>0.00016384</w:t>
            </w:r>
          </w:p>
        </w:tc>
      </w:tr>
      <w:tr>
        <w:tc>
          <w:tcPr>
            <w:tcW w:type="dxa" w:w="2160"/>
          </w:tcPr>
          <w:p>
            <w:r>
              <w:t>50.00000000</w:t>
            </w:r>
          </w:p>
        </w:tc>
        <w:tc>
          <w:tcPr>
            <w:tcW w:type="dxa" w:w="2160"/>
          </w:tcPr>
          <w:p>
            <w:r>
              <w:t>3.97000000</w:t>
            </w:r>
          </w:p>
        </w:tc>
        <w:tc>
          <w:tcPr>
            <w:tcW w:type="dxa" w:w="2160"/>
          </w:tcPr>
          <w:p>
            <w:r>
              <w:t>-0.00720000</w:t>
            </w:r>
          </w:p>
        </w:tc>
        <w:tc>
          <w:tcPr>
            <w:tcW w:type="dxa" w:w="2160"/>
          </w:tcPr>
          <w:p>
            <w:r>
              <w:t>0.00005184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№</w:t>
            </w:r>
          </w:p>
        </w:tc>
        <w:tc>
          <w:tcPr>
            <w:tcW w:type="dxa" w:w="2160"/>
          </w:tcPr>
          <w:p>
            <w:r>
              <w:t>Интервал</w:t>
            </w:r>
          </w:p>
        </w:tc>
        <w:tc>
          <w:tcPr>
            <w:tcW w:type="dxa" w:w="2160"/>
          </w:tcPr>
          <w:p>
            <w:r>
              <w:t>Число случаев</w:t>
            </w:r>
          </w:p>
        </w:tc>
        <w:tc>
          <w:tcPr>
            <w:tcW w:type="dxa" w:w="2160"/>
          </w:tcPr>
          <w:p>
            <w:r>
              <w:t>Доля</w:t>
            </w:r>
          </w:p>
        </w:tc>
      </w:tr>
      <w:tr>
        <w:tc>
          <w:tcPr>
            <w:tcW w:type="dxa" w:w="2160"/>
          </w:tcPr>
          <w:p>
            <w:r>
              <w:t>1.00</w:t>
            </w:r>
          </w:p>
        </w:tc>
        <w:tc>
          <w:tcPr>
            <w:tcW w:type="dxa" w:w="2160"/>
          </w:tcPr>
          <w:p>
            <w:r>
              <w:t>3.95</w:t>
            </w:r>
          </w:p>
        </w:tc>
        <w:tc>
          <w:tcPr>
            <w:tcW w:type="dxa" w:w="2160"/>
          </w:tcPr>
          <w:p>
            <w:r>
              <w:t>2.00</w:t>
            </w:r>
          </w:p>
        </w:tc>
        <w:tc>
          <w:tcPr>
            <w:tcW w:type="dxa" w:w="2160"/>
          </w:tcPr>
          <w:p>
            <w:r>
              <w:t>0.04</w:t>
            </w:r>
          </w:p>
        </w:tc>
      </w:tr>
      <w:tr>
        <w:tc>
          <w:tcPr>
            <w:tcW w:type="dxa" w:w="2160"/>
          </w:tcPr>
          <w:p>
            <w:r>
              <w:t>2.00</w:t>
            </w:r>
          </w:p>
        </w:tc>
        <w:tc>
          <w:tcPr>
            <w:tcW w:type="dxa" w:w="2160"/>
          </w:tcPr>
          <w:p>
            <w:r>
              <w:t>3.96</w:t>
            </w:r>
          </w:p>
        </w:tc>
        <w:tc>
          <w:tcPr>
            <w:tcW w:type="dxa" w:w="2160"/>
          </w:tcPr>
          <w:p>
            <w:r>
              <w:t>8.00</w:t>
            </w:r>
          </w:p>
        </w:tc>
        <w:tc>
          <w:tcPr>
            <w:tcW w:type="dxa" w:w="2160"/>
          </w:tcPr>
          <w:p>
            <w:r>
              <w:t>0.16</w:t>
            </w:r>
          </w:p>
        </w:tc>
      </w:tr>
      <w:tr>
        <w:tc>
          <w:tcPr>
            <w:tcW w:type="dxa" w:w="2160"/>
          </w:tcPr>
          <w:p>
            <w:r>
              <w:t>3.00</w:t>
            </w:r>
          </w:p>
        </w:tc>
        <w:tc>
          <w:tcPr>
            <w:tcW w:type="dxa" w:w="2160"/>
          </w:tcPr>
          <w:p>
            <w:r>
              <w:t>3.97</w:t>
            </w:r>
          </w:p>
        </w:tc>
        <w:tc>
          <w:tcPr>
            <w:tcW w:type="dxa" w:w="2160"/>
          </w:tcPr>
          <w:p>
            <w:r>
              <w:t>13.00</w:t>
            </w:r>
          </w:p>
        </w:tc>
        <w:tc>
          <w:tcPr>
            <w:tcW w:type="dxa" w:w="2160"/>
          </w:tcPr>
          <w:p>
            <w:r>
              <w:t>0.26</w:t>
            </w:r>
          </w:p>
        </w:tc>
      </w:tr>
      <w:tr>
        <w:tc>
          <w:tcPr>
            <w:tcW w:type="dxa" w:w="2160"/>
          </w:tcPr>
          <w:p>
            <w:r>
              <w:t>4.00</w:t>
            </w:r>
          </w:p>
        </w:tc>
        <w:tc>
          <w:tcPr>
            <w:tcW w:type="dxa" w:w="2160"/>
          </w:tcPr>
          <w:p>
            <w:r>
              <w:t>3.98</w:t>
            </w:r>
          </w:p>
        </w:tc>
        <w:tc>
          <w:tcPr>
            <w:tcW w:type="dxa" w:w="2160"/>
          </w:tcPr>
          <w:p>
            <w:r>
              <w:t>14.00</w:t>
            </w:r>
          </w:p>
        </w:tc>
        <w:tc>
          <w:tcPr>
            <w:tcW w:type="dxa" w:w="2160"/>
          </w:tcPr>
          <w:p>
            <w:r>
              <w:t>0.28</w:t>
            </w:r>
          </w:p>
        </w:tc>
      </w:tr>
      <w:tr>
        <w:tc>
          <w:tcPr>
            <w:tcW w:type="dxa" w:w="2160"/>
          </w:tcPr>
          <w:p>
            <w:r>
              <w:t>5.00</w:t>
            </w:r>
          </w:p>
        </w:tc>
        <w:tc>
          <w:tcPr>
            <w:tcW w:type="dxa" w:w="2160"/>
          </w:tcPr>
          <w:p>
            <w:r>
              <w:t>3.99</w:t>
            </w:r>
          </w:p>
        </w:tc>
        <w:tc>
          <w:tcPr>
            <w:tcW w:type="dxa" w:w="2160"/>
          </w:tcPr>
          <w:p>
            <w:r>
              <w:t>8.00</w:t>
            </w:r>
          </w:p>
        </w:tc>
        <w:tc>
          <w:tcPr>
            <w:tcW w:type="dxa" w:w="2160"/>
          </w:tcPr>
          <w:p>
            <w:r>
              <w:t>0.16</w:t>
            </w:r>
          </w:p>
        </w:tc>
      </w:tr>
      <w:tr>
        <w:tc>
          <w:tcPr>
            <w:tcW w:type="dxa" w:w="2160"/>
          </w:tcPr>
          <w:p>
            <w:r>
              <w:t>6.00</w:t>
            </w:r>
          </w:p>
        </w:tc>
        <w:tc>
          <w:tcPr>
            <w:tcW w:type="dxa" w:w="2160"/>
          </w:tcPr>
          <w:p>
            <w:r>
              <w:t>4.00</w:t>
            </w:r>
          </w:p>
        </w:tc>
        <w:tc>
          <w:tcPr>
            <w:tcW w:type="dxa" w:w="2160"/>
          </w:tcPr>
          <w:p>
            <w:r>
              <w:t>5.00</w:t>
            </w:r>
          </w:p>
        </w:tc>
        <w:tc>
          <w:tcPr>
            <w:tcW w:type="dxa" w:w="2160"/>
          </w:tcPr>
          <w:p>
            <w:r>
              <w:t>0.10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