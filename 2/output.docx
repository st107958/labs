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Длина линии на экране</w:t>
            </w:r>
          </w:p>
        </w:tc>
        <w:tc>
          <w:tcPr>
            <w:tcW w:type="dxa" w:w="2880"/>
          </w:tcPr>
          <w:p>
            <w:r>
              <w:t>Эффективное напряжение (U_eff), В</w:t>
            </w:r>
          </w:p>
        </w:tc>
        <w:tc>
          <w:tcPr>
            <w:tcW w:type="dxa" w:w="2880"/>
          </w:tcPr>
          <w:p>
            <w:r>
              <w:t>Чувствительность (L), мм/В</w:t>
            </w:r>
          </w:p>
        </w:tc>
      </w:tr>
      <w:tr>
        <w:tc>
          <w:tcPr>
            <w:tcW w:type="dxa" w:w="2880"/>
          </w:tcPr>
          <w:p>
            <w:r>
              <w:t>10.00</w:t>
            </w:r>
          </w:p>
        </w:tc>
        <w:tc>
          <w:tcPr>
            <w:tcW w:type="dxa" w:w="2880"/>
          </w:tcPr>
          <w:p>
            <w:r>
              <w:t>4.60</w:t>
            </w:r>
          </w:p>
        </w:tc>
        <w:tc>
          <w:tcPr>
            <w:tcW w:type="dxa" w:w="2880"/>
          </w:tcPr>
          <w:p>
            <w:r>
              <w:t>0.77</w:t>
            </w:r>
          </w:p>
        </w:tc>
      </w:tr>
      <w:tr>
        <w:tc>
          <w:tcPr>
            <w:tcW w:type="dxa" w:w="2880"/>
          </w:tcPr>
          <w:p>
            <w:r>
              <w:t>20.00</w:t>
            </w:r>
          </w:p>
        </w:tc>
        <w:tc>
          <w:tcPr>
            <w:tcW w:type="dxa" w:w="2880"/>
          </w:tcPr>
          <w:p>
            <w:r>
              <w:t>10.80</w:t>
            </w:r>
          </w:p>
        </w:tc>
        <w:tc>
          <w:tcPr>
            <w:tcW w:type="dxa" w:w="2880"/>
          </w:tcPr>
          <w:p>
            <w:r>
              <w:t>0.65</w:t>
            </w:r>
          </w:p>
        </w:tc>
      </w:tr>
      <w:tr>
        <w:tc>
          <w:tcPr>
            <w:tcW w:type="dxa" w:w="2880"/>
          </w:tcPr>
          <w:p>
            <w:r>
              <w:t>30.00</w:t>
            </w:r>
          </w:p>
        </w:tc>
        <w:tc>
          <w:tcPr>
            <w:tcW w:type="dxa" w:w="2880"/>
          </w:tcPr>
          <w:p>
            <w:r>
              <w:t>17.70</w:t>
            </w:r>
          </w:p>
        </w:tc>
        <w:tc>
          <w:tcPr>
            <w:tcW w:type="dxa" w:w="2880"/>
          </w:tcPr>
          <w:p>
            <w:r>
              <w:t>0.60</w:t>
            </w:r>
          </w:p>
        </w:tc>
      </w:tr>
      <w:tr>
        <w:tc>
          <w:tcPr>
            <w:tcW w:type="dxa" w:w="2880"/>
          </w:tcPr>
          <w:p>
            <w:r>
              <w:t>40.00</w:t>
            </w:r>
          </w:p>
        </w:tc>
        <w:tc>
          <w:tcPr>
            <w:tcW w:type="dxa" w:w="2880"/>
          </w:tcPr>
          <w:p>
            <w:r>
              <w:t>24.40</w:t>
            </w:r>
          </w:p>
        </w:tc>
        <w:tc>
          <w:tcPr>
            <w:tcW w:type="dxa" w:w="2880"/>
          </w:tcPr>
          <w:p>
            <w:r>
              <w:t>0.58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Длина линии на экране</w:t>
            </w:r>
          </w:p>
        </w:tc>
        <w:tc>
          <w:tcPr>
            <w:tcW w:type="dxa" w:w="2880"/>
          </w:tcPr>
          <w:p>
            <w:r>
              <w:t>Эффективное напряжение (U_eff), В</w:t>
            </w:r>
          </w:p>
        </w:tc>
        <w:tc>
          <w:tcPr>
            <w:tcW w:type="dxa" w:w="2880"/>
          </w:tcPr>
          <w:p>
            <w:r>
              <w:t>Чувствительность (L), мм/В</w:t>
            </w:r>
          </w:p>
        </w:tc>
      </w:tr>
      <w:tr>
        <w:tc>
          <w:tcPr>
            <w:tcW w:type="dxa" w:w="2880"/>
          </w:tcPr>
          <w:p>
            <w:r>
              <w:t>10.00</w:t>
            </w:r>
          </w:p>
        </w:tc>
        <w:tc>
          <w:tcPr>
            <w:tcW w:type="dxa" w:w="2880"/>
          </w:tcPr>
          <w:p>
            <w:r>
              <w:t>4.60</w:t>
            </w:r>
          </w:p>
        </w:tc>
        <w:tc>
          <w:tcPr>
            <w:tcW w:type="dxa" w:w="2880"/>
          </w:tcPr>
          <w:p>
            <w:r>
              <w:t>0.77</w:t>
            </w:r>
          </w:p>
        </w:tc>
      </w:tr>
      <w:tr>
        <w:tc>
          <w:tcPr>
            <w:tcW w:type="dxa" w:w="2880"/>
          </w:tcPr>
          <w:p>
            <w:r>
              <w:t>20.00</w:t>
            </w:r>
          </w:p>
        </w:tc>
        <w:tc>
          <w:tcPr>
            <w:tcW w:type="dxa" w:w="2880"/>
          </w:tcPr>
          <w:p>
            <w:r>
              <w:t>10.60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  <w:tr>
        <w:tc>
          <w:tcPr>
            <w:tcW w:type="dxa" w:w="2880"/>
          </w:tcPr>
          <w:p>
            <w:r>
              <w:t>30.00</w:t>
            </w:r>
          </w:p>
        </w:tc>
        <w:tc>
          <w:tcPr>
            <w:tcW w:type="dxa" w:w="2880"/>
          </w:tcPr>
          <w:p>
            <w:r>
              <w:t>16.50</w:t>
            </w:r>
          </w:p>
        </w:tc>
        <w:tc>
          <w:tcPr>
            <w:tcW w:type="dxa" w:w="2880"/>
          </w:tcPr>
          <w:p>
            <w:r>
              <w:t>0.64</w:t>
            </w:r>
          </w:p>
        </w:tc>
      </w:tr>
      <w:tr>
        <w:tc>
          <w:tcPr>
            <w:tcW w:type="dxa" w:w="2880"/>
          </w:tcPr>
          <w:p>
            <w:r>
              <w:t>40.00</w:t>
            </w:r>
          </w:p>
        </w:tc>
        <w:tc>
          <w:tcPr>
            <w:tcW w:type="dxa" w:w="2880"/>
          </w:tcPr>
          <w:p>
            <w:r>
              <w:t>22.70</w:t>
            </w:r>
          </w:p>
        </w:tc>
        <w:tc>
          <w:tcPr>
            <w:tcW w:type="dxa" w:w="2880"/>
          </w:tcPr>
          <w:p>
            <w:r>
              <w:t>0.62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Длина линии на экране</w:t>
            </w:r>
          </w:p>
        </w:tc>
        <w:tc>
          <w:tcPr>
            <w:tcW w:type="dxa" w:w="2880"/>
          </w:tcPr>
          <w:p>
            <w:r>
              <w:t>Эффективное напряжение (U_eff), В</w:t>
            </w:r>
          </w:p>
        </w:tc>
        <w:tc>
          <w:tcPr>
            <w:tcW w:type="dxa" w:w="2880"/>
          </w:tcPr>
          <w:p>
            <w:r>
              <w:t>Чувствительность (L), мм/В</w:t>
            </w:r>
          </w:p>
        </w:tc>
      </w:tr>
      <w:tr>
        <w:tc>
          <w:tcPr>
            <w:tcW w:type="dxa" w:w="2880"/>
          </w:tcPr>
          <w:p>
            <w:r>
              <w:t>10.00</w:t>
            </w:r>
          </w:p>
        </w:tc>
        <w:tc>
          <w:tcPr>
            <w:tcW w:type="dxa" w:w="2880"/>
          </w:tcPr>
          <w:p>
            <w:r>
              <w:t>0.05</w:t>
            </w:r>
          </w:p>
        </w:tc>
        <w:tc>
          <w:tcPr>
            <w:tcW w:type="dxa" w:w="2880"/>
          </w:tcPr>
          <w:p>
            <w:r>
              <w:t>70.71</w:t>
            </w:r>
          </w:p>
        </w:tc>
      </w:tr>
      <w:tr>
        <w:tc>
          <w:tcPr>
            <w:tcW w:type="dxa" w:w="2880"/>
          </w:tcPr>
          <w:p>
            <w:r>
              <w:t>20.00</w:t>
            </w:r>
          </w:p>
        </w:tc>
        <w:tc>
          <w:tcPr>
            <w:tcW w:type="dxa" w:w="2880"/>
          </w:tcPr>
          <w:p>
            <w:r>
              <w:t>0.14</w:t>
            </w:r>
          </w:p>
        </w:tc>
        <w:tc>
          <w:tcPr>
            <w:tcW w:type="dxa" w:w="2880"/>
          </w:tcPr>
          <w:p>
            <w:r>
              <w:t>50.51</w:t>
            </w:r>
          </w:p>
        </w:tc>
      </w:tr>
      <w:tr>
        <w:tc>
          <w:tcPr>
            <w:tcW w:type="dxa" w:w="2880"/>
          </w:tcPr>
          <w:p>
            <w:r>
              <w:t>30.00</w:t>
            </w:r>
          </w:p>
        </w:tc>
        <w:tc>
          <w:tcPr>
            <w:tcW w:type="dxa" w:w="2880"/>
          </w:tcPr>
          <w:p>
            <w:r>
              <w:t>0.24</w:t>
            </w:r>
          </w:p>
        </w:tc>
        <w:tc>
          <w:tcPr>
            <w:tcW w:type="dxa" w:w="2880"/>
          </w:tcPr>
          <w:p>
            <w:r>
              <w:t>44.19</w:t>
            </w:r>
          </w:p>
        </w:tc>
      </w:tr>
      <w:tr>
        <w:tc>
          <w:tcPr>
            <w:tcW w:type="dxa" w:w="2880"/>
          </w:tcPr>
          <w:p>
            <w:r>
              <w:t>40.00</w:t>
            </w:r>
          </w:p>
        </w:tc>
        <w:tc>
          <w:tcPr>
            <w:tcW w:type="dxa" w:w="2880"/>
          </w:tcPr>
          <w:p>
            <w:r>
              <w:t>0.36</w:t>
            </w:r>
          </w:p>
        </w:tc>
        <w:tc>
          <w:tcPr>
            <w:tcW w:type="dxa" w:w="2880"/>
          </w:tcPr>
          <w:p>
            <w:r>
              <w:t>39.28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