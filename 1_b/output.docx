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Результаты отдельных наблюдений (U), В</w:t>
            </w:r>
          </w:p>
        </w:tc>
        <w:tc>
          <w:tcPr>
            <w:tcW w:type="dxa" w:w="2880"/>
          </w:tcPr>
          <w:p>
            <w:r>
              <w:t>Погрешность прибора на данной шкале (delta U), В</w:t>
            </w:r>
          </w:p>
        </w:tc>
      </w:tr>
      <w:tr>
        <w:tc>
          <w:tcPr>
            <w:tcW w:type="dxa" w:w="2880"/>
          </w:tcPr>
          <w:p>
            <w:r>
              <w:t>1.0000</w:t>
            </w:r>
          </w:p>
        </w:tc>
        <w:tc>
          <w:tcPr>
            <w:tcW w:type="dxa" w:w="2880"/>
          </w:tcPr>
          <w:p>
            <w:r>
              <w:t>0.3520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2.0000</w:t>
            </w:r>
          </w:p>
        </w:tc>
        <w:tc>
          <w:tcPr>
            <w:tcW w:type="dxa" w:w="2880"/>
          </w:tcPr>
          <w:p>
            <w:r>
              <w:t>0.3500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3.0000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4.0000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5.0000</w:t>
            </w:r>
          </w:p>
        </w:tc>
        <w:tc>
          <w:tcPr>
            <w:tcW w:type="dxa" w:w="2880"/>
          </w:tcPr>
          <w:p>
            <w:r>
              <w:t>0.3530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6.0000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7.0000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8.0000</w:t>
            </w:r>
          </w:p>
        </w:tc>
        <w:tc>
          <w:tcPr>
            <w:tcW w:type="dxa" w:w="2880"/>
          </w:tcPr>
          <w:p>
            <w:r>
              <w:t>0.3510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9.0000</w:t>
            </w:r>
          </w:p>
        </w:tc>
        <w:tc>
          <w:tcPr>
            <w:tcW w:type="dxa" w:w="2880"/>
          </w:tcPr>
          <w:p>
            <w:r>
              <w:t>0.3520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  <w:tr>
        <w:tc>
          <w:tcPr>
            <w:tcW w:type="dxa" w:w="2880"/>
          </w:tcPr>
          <w:p>
            <w:r>
              <w:t>10.0000</w:t>
            </w:r>
          </w:p>
        </w:tc>
        <w:tc>
          <w:tcPr>
            <w:tcW w:type="dxa" w:w="2880"/>
          </w:tcPr>
          <w:p>
            <w:r>
              <w:t>0.3500</w:t>
            </w:r>
          </w:p>
        </w:tc>
        <w:tc>
          <w:tcPr>
            <w:tcW w:type="dxa" w:w="2880"/>
          </w:tcPr>
          <w:p>
            <w:r>
              <w:t>0.0052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Результаты отдельных наблюдений (U), В</w:t>
            </w:r>
          </w:p>
        </w:tc>
        <w:tc>
          <w:tcPr>
            <w:tcW w:type="dxa" w:w="2160"/>
          </w:tcPr>
          <w:p>
            <w:r>
              <w:t>Случайные отклонения от среднего - d, В</w:t>
            </w:r>
          </w:p>
        </w:tc>
        <w:tc>
          <w:tcPr>
            <w:tcW w:type="dxa" w:w="2160"/>
          </w:tcPr>
          <w:p>
            <w:r>
              <w:t>d^2, (В)^2</w:t>
            </w:r>
          </w:p>
        </w:tc>
      </w:tr>
      <w:tr>
        <w:tc>
          <w:tcPr>
            <w:tcW w:type="dxa" w:w="2160"/>
          </w:tcPr>
          <w:p>
            <w:r>
              <w:t>1.00000000</w:t>
            </w:r>
          </w:p>
        </w:tc>
        <w:tc>
          <w:tcPr>
            <w:tcW w:type="dxa" w:w="2160"/>
          </w:tcPr>
          <w:p>
            <w:r>
              <w:t>0.35200000</w:t>
            </w:r>
          </w:p>
        </w:tc>
        <w:tc>
          <w:tcPr>
            <w:tcW w:type="dxa" w:w="2160"/>
          </w:tcPr>
          <w:p>
            <w:r>
              <w:t>0.00012400</w:t>
            </w:r>
          </w:p>
        </w:tc>
        <w:tc>
          <w:tcPr>
            <w:tcW w:type="dxa" w:w="2160"/>
          </w:tcPr>
          <w:p>
            <w:r>
              <w:t>0.00000002</w:t>
            </w:r>
          </w:p>
        </w:tc>
      </w:tr>
      <w:tr>
        <w:tc>
          <w:tcPr>
            <w:tcW w:type="dxa" w:w="2160"/>
          </w:tcPr>
          <w:p>
            <w:r>
              <w:t>2.00000000</w:t>
            </w:r>
          </w:p>
        </w:tc>
        <w:tc>
          <w:tcPr>
            <w:tcW w:type="dxa" w:w="2160"/>
          </w:tcPr>
          <w:p>
            <w:r>
              <w:t>0.35230000</w:t>
            </w:r>
          </w:p>
        </w:tc>
        <w:tc>
          <w:tcPr>
            <w:tcW w:type="dxa" w:w="2160"/>
          </w:tcPr>
          <w:p>
            <w:r>
              <w:t>0.00042400</w:t>
            </w:r>
          </w:p>
        </w:tc>
        <w:tc>
          <w:tcPr>
            <w:tcW w:type="dxa" w:w="2160"/>
          </w:tcPr>
          <w:p>
            <w:r>
              <w:t>0.00000018</w:t>
            </w:r>
          </w:p>
        </w:tc>
      </w:tr>
      <w:tr>
        <w:tc>
          <w:tcPr>
            <w:tcW w:type="dxa" w:w="2160"/>
          </w:tcPr>
          <w:p>
            <w:r>
              <w:t>3.00000000</w:t>
            </w:r>
          </w:p>
        </w:tc>
        <w:tc>
          <w:tcPr>
            <w:tcW w:type="dxa" w:w="2160"/>
          </w:tcPr>
          <w:p>
            <w:r>
              <w:t>0.35210000</w:t>
            </w:r>
          </w:p>
        </w:tc>
        <w:tc>
          <w:tcPr>
            <w:tcW w:type="dxa" w:w="2160"/>
          </w:tcPr>
          <w:p>
            <w:r>
              <w:t>0.00022400</w:t>
            </w:r>
          </w:p>
        </w:tc>
        <w:tc>
          <w:tcPr>
            <w:tcW w:type="dxa" w:w="2160"/>
          </w:tcPr>
          <w:p>
            <w:r>
              <w:t>0.00000005</w:t>
            </w:r>
          </w:p>
        </w:tc>
      </w:tr>
      <w:tr>
        <w:tc>
          <w:tcPr>
            <w:tcW w:type="dxa" w:w="2160"/>
          </w:tcPr>
          <w:p>
            <w:r>
              <w:t>4.00000000</w:t>
            </w:r>
          </w:p>
        </w:tc>
        <w:tc>
          <w:tcPr>
            <w:tcW w:type="dxa" w:w="2160"/>
          </w:tcPr>
          <w:p>
            <w:r>
              <w:t>0.35200000</w:t>
            </w:r>
          </w:p>
        </w:tc>
        <w:tc>
          <w:tcPr>
            <w:tcW w:type="dxa" w:w="2160"/>
          </w:tcPr>
          <w:p>
            <w:r>
              <w:t>0.00012400</w:t>
            </w:r>
          </w:p>
        </w:tc>
        <w:tc>
          <w:tcPr>
            <w:tcW w:type="dxa" w:w="2160"/>
          </w:tcPr>
          <w:p>
            <w:r>
              <w:t>0.00000002</w:t>
            </w:r>
          </w:p>
        </w:tc>
      </w:tr>
      <w:tr>
        <w:tc>
          <w:tcPr>
            <w:tcW w:type="dxa" w:w="2160"/>
          </w:tcPr>
          <w:p>
            <w:r>
              <w:t>5.00000000</w:t>
            </w:r>
          </w:p>
        </w:tc>
        <w:tc>
          <w:tcPr>
            <w:tcW w:type="dxa" w:w="2160"/>
          </w:tcPr>
          <w:p>
            <w:r>
              <w:t>0.35220000</w:t>
            </w:r>
          </w:p>
        </w:tc>
        <w:tc>
          <w:tcPr>
            <w:tcW w:type="dxa" w:w="2160"/>
          </w:tcPr>
          <w:p>
            <w:r>
              <w:t>0.00032400</w:t>
            </w:r>
          </w:p>
        </w:tc>
        <w:tc>
          <w:tcPr>
            <w:tcW w:type="dxa" w:w="2160"/>
          </w:tcPr>
          <w:p>
            <w:r>
              <w:t>0.00000010</w:t>
            </w:r>
          </w:p>
        </w:tc>
      </w:tr>
      <w:tr>
        <w:tc>
          <w:tcPr>
            <w:tcW w:type="dxa" w:w="2160"/>
          </w:tcPr>
          <w:p>
            <w:r>
              <w:t>6.00000000</w:t>
            </w:r>
          </w:p>
        </w:tc>
        <w:tc>
          <w:tcPr>
            <w:tcW w:type="dxa" w:w="2160"/>
          </w:tcPr>
          <w:p>
            <w:r>
              <w:t>0.35160000</w:t>
            </w:r>
          </w:p>
        </w:tc>
        <w:tc>
          <w:tcPr>
            <w:tcW w:type="dxa" w:w="2160"/>
          </w:tcPr>
          <w:p>
            <w:r>
              <w:t>-0.00027600</w:t>
            </w:r>
          </w:p>
        </w:tc>
        <w:tc>
          <w:tcPr>
            <w:tcW w:type="dxa" w:w="2160"/>
          </w:tcPr>
          <w:p>
            <w:r>
              <w:t>0.00000008</w:t>
            </w:r>
          </w:p>
        </w:tc>
      </w:tr>
      <w:tr>
        <w:tc>
          <w:tcPr>
            <w:tcW w:type="dxa" w:w="2160"/>
          </w:tcPr>
          <w:p>
            <w:r>
              <w:t>7.00000000</w:t>
            </w:r>
          </w:p>
        </w:tc>
        <w:tc>
          <w:tcPr>
            <w:tcW w:type="dxa" w:w="2160"/>
          </w:tcPr>
          <w:p>
            <w:r>
              <w:t>0.35230000</w:t>
            </w:r>
          </w:p>
        </w:tc>
        <w:tc>
          <w:tcPr>
            <w:tcW w:type="dxa" w:w="2160"/>
          </w:tcPr>
          <w:p>
            <w:r>
              <w:t>0.00042400</w:t>
            </w:r>
          </w:p>
        </w:tc>
        <w:tc>
          <w:tcPr>
            <w:tcW w:type="dxa" w:w="2160"/>
          </w:tcPr>
          <w:p>
            <w:r>
              <w:t>0.00000018</w:t>
            </w:r>
          </w:p>
        </w:tc>
      </w:tr>
      <w:tr>
        <w:tc>
          <w:tcPr>
            <w:tcW w:type="dxa" w:w="2160"/>
          </w:tcPr>
          <w:p>
            <w:r>
              <w:t>8.00000000</w:t>
            </w:r>
          </w:p>
        </w:tc>
        <w:tc>
          <w:tcPr>
            <w:tcW w:type="dxa" w:w="2160"/>
          </w:tcPr>
          <w:p>
            <w:r>
              <w:t>0.35230000</w:t>
            </w:r>
          </w:p>
        </w:tc>
        <w:tc>
          <w:tcPr>
            <w:tcW w:type="dxa" w:w="2160"/>
          </w:tcPr>
          <w:p>
            <w:r>
              <w:t>0.00042400</w:t>
            </w:r>
          </w:p>
        </w:tc>
        <w:tc>
          <w:tcPr>
            <w:tcW w:type="dxa" w:w="2160"/>
          </w:tcPr>
          <w:p>
            <w:r>
              <w:t>0.00000018</w:t>
            </w:r>
          </w:p>
        </w:tc>
      </w:tr>
      <w:tr>
        <w:tc>
          <w:tcPr>
            <w:tcW w:type="dxa" w:w="2160"/>
          </w:tcPr>
          <w:p>
            <w:r>
              <w:t>9.00000000</w:t>
            </w:r>
          </w:p>
        </w:tc>
        <w:tc>
          <w:tcPr>
            <w:tcW w:type="dxa" w:w="2160"/>
          </w:tcPr>
          <w:p>
            <w:r>
              <w:t>0.35170000</w:t>
            </w:r>
          </w:p>
        </w:tc>
        <w:tc>
          <w:tcPr>
            <w:tcW w:type="dxa" w:w="2160"/>
          </w:tcPr>
          <w:p>
            <w:r>
              <w:t>-0.00017600</w:t>
            </w:r>
          </w:p>
        </w:tc>
        <w:tc>
          <w:tcPr>
            <w:tcW w:type="dxa" w:w="2160"/>
          </w:tcPr>
          <w:p>
            <w:r>
              <w:t>0.00000003</w:t>
            </w:r>
          </w:p>
        </w:tc>
      </w:tr>
      <w:tr>
        <w:tc>
          <w:tcPr>
            <w:tcW w:type="dxa" w:w="2160"/>
          </w:tcPr>
          <w:p>
            <w:r>
              <w:t>10.00000000</w:t>
            </w:r>
          </w:p>
        </w:tc>
        <w:tc>
          <w:tcPr>
            <w:tcW w:type="dxa" w:w="2160"/>
          </w:tcPr>
          <w:p>
            <w:r>
              <w:t>0.35190000</w:t>
            </w:r>
          </w:p>
        </w:tc>
        <w:tc>
          <w:tcPr>
            <w:tcW w:type="dxa" w:w="2160"/>
          </w:tcPr>
          <w:p>
            <w:r>
              <w:t>0.00002400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</w:tr>
      <w:tr>
        <w:tc>
          <w:tcPr>
            <w:tcW w:type="dxa" w:w="2160"/>
          </w:tcPr>
          <w:p>
            <w:r>
              <w:t>11.00000000</w:t>
            </w:r>
          </w:p>
        </w:tc>
        <w:tc>
          <w:tcPr>
            <w:tcW w:type="dxa" w:w="2160"/>
          </w:tcPr>
          <w:p>
            <w:r>
              <w:t>0.35200000</w:t>
            </w:r>
          </w:p>
        </w:tc>
        <w:tc>
          <w:tcPr>
            <w:tcW w:type="dxa" w:w="2160"/>
          </w:tcPr>
          <w:p>
            <w:r>
              <w:t>0.00012400</w:t>
            </w:r>
          </w:p>
        </w:tc>
        <w:tc>
          <w:tcPr>
            <w:tcW w:type="dxa" w:w="2160"/>
          </w:tcPr>
          <w:p>
            <w:r>
              <w:t>0.00000002</w:t>
            </w:r>
          </w:p>
        </w:tc>
      </w:tr>
      <w:tr>
        <w:tc>
          <w:tcPr>
            <w:tcW w:type="dxa" w:w="2160"/>
          </w:tcPr>
          <w:p>
            <w:r>
              <w:t>12.00000000</w:t>
            </w:r>
          </w:p>
        </w:tc>
        <w:tc>
          <w:tcPr>
            <w:tcW w:type="dxa" w:w="2160"/>
          </w:tcPr>
          <w:p>
            <w:r>
              <w:t>0.35170000</w:t>
            </w:r>
          </w:p>
        </w:tc>
        <w:tc>
          <w:tcPr>
            <w:tcW w:type="dxa" w:w="2160"/>
          </w:tcPr>
          <w:p>
            <w:r>
              <w:t>-0.00017600</w:t>
            </w:r>
          </w:p>
        </w:tc>
        <w:tc>
          <w:tcPr>
            <w:tcW w:type="dxa" w:w="2160"/>
          </w:tcPr>
          <w:p>
            <w:r>
              <w:t>0.00000003</w:t>
            </w:r>
          </w:p>
        </w:tc>
      </w:tr>
      <w:tr>
        <w:tc>
          <w:tcPr>
            <w:tcW w:type="dxa" w:w="2160"/>
          </w:tcPr>
          <w:p>
            <w:r>
              <w:t>13.00000000</w:t>
            </w:r>
          </w:p>
        </w:tc>
        <w:tc>
          <w:tcPr>
            <w:tcW w:type="dxa" w:w="2160"/>
          </w:tcPr>
          <w:p>
            <w:r>
              <w:t>0.35190000</w:t>
            </w:r>
          </w:p>
        </w:tc>
        <w:tc>
          <w:tcPr>
            <w:tcW w:type="dxa" w:w="2160"/>
          </w:tcPr>
          <w:p>
            <w:r>
              <w:t>0.00002400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</w:tr>
      <w:tr>
        <w:tc>
          <w:tcPr>
            <w:tcW w:type="dxa" w:w="2160"/>
          </w:tcPr>
          <w:p>
            <w:r>
              <w:t>14.00000000</w:t>
            </w:r>
          </w:p>
        </w:tc>
        <w:tc>
          <w:tcPr>
            <w:tcW w:type="dxa" w:w="2160"/>
          </w:tcPr>
          <w:p>
            <w:r>
              <w:t>0.35190000</w:t>
            </w:r>
          </w:p>
        </w:tc>
        <w:tc>
          <w:tcPr>
            <w:tcW w:type="dxa" w:w="2160"/>
          </w:tcPr>
          <w:p>
            <w:r>
              <w:t>0.00002400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</w:tr>
      <w:tr>
        <w:tc>
          <w:tcPr>
            <w:tcW w:type="dxa" w:w="2160"/>
          </w:tcPr>
          <w:p>
            <w:r>
              <w:t>15.00000000</w:t>
            </w:r>
          </w:p>
        </w:tc>
        <w:tc>
          <w:tcPr>
            <w:tcW w:type="dxa" w:w="2160"/>
          </w:tcPr>
          <w:p>
            <w:r>
              <w:t>0.35210000</w:t>
            </w:r>
          </w:p>
        </w:tc>
        <w:tc>
          <w:tcPr>
            <w:tcW w:type="dxa" w:w="2160"/>
          </w:tcPr>
          <w:p>
            <w:r>
              <w:t>0.00022400</w:t>
            </w:r>
          </w:p>
        </w:tc>
        <w:tc>
          <w:tcPr>
            <w:tcW w:type="dxa" w:w="2160"/>
          </w:tcPr>
          <w:p>
            <w:r>
              <w:t>0.00000005</w:t>
            </w:r>
          </w:p>
        </w:tc>
      </w:tr>
      <w:tr>
        <w:tc>
          <w:tcPr>
            <w:tcW w:type="dxa" w:w="2160"/>
          </w:tcPr>
          <w:p>
            <w:r>
              <w:t>16.00000000</w:t>
            </w:r>
          </w:p>
        </w:tc>
        <w:tc>
          <w:tcPr>
            <w:tcW w:type="dxa" w:w="2160"/>
          </w:tcPr>
          <w:p>
            <w:r>
              <w:t>0.35200000</w:t>
            </w:r>
          </w:p>
        </w:tc>
        <w:tc>
          <w:tcPr>
            <w:tcW w:type="dxa" w:w="2160"/>
          </w:tcPr>
          <w:p>
            <w:r>
              <w:t>0.00012400</w:t>
            </w:r>
          </w:p>
        </w:tc>
        <w:tc>
          <w:tcPr>
            <w:tcW w:type="dxa" w:w="2160"/>
          </w:tcPr>
          <w:p>
            <w:r>
              <w:t>0.00000002</w:t>
            </w:r>
          </w:p>
        </w:tc>
      </w:tr>
      <w:tr>
        <w:tc>
          <w:tcPr>
            <w:tcW w:type="dxa" w:w="2160"/>
          </w:tcPr>
          <w:p>
            <w:r>
              <w:t>17.00000000</w:t>
            </w:r>
          </w:p>
        </w:tc>
        <w:tc>
          <w:tcPr>
            <w:tcW w:type="dxa" w:w="2160"/>
          </w:tcPr>
          <w:p>
            <w:r>
              <w:t>0.35220000</w:t>
            </w:r>
          </w:p>
        </w:tc>
        <w:tc>
          <w:tcPr>
            <w:tcW w:type="dxa" w:w="2160"/>
          </w:tcPr>
          <w:p>
            <w:r>
              <w:t>0.00032400</w:t>
            </w:r>
          </w:p>
        </w:tc>
        <w:tc>
          <w:tcPr>
            <w:tcW w:type="dxa" w:w="2160"/>
          </w:tcPr>
          <w:p>
            <w:r>
              <w:t>0.00000010</w:t>
            </w:r>
          </w:p>
        </w:tc>
      </w:tr>
      <w:tr>
        <w:tc>
          <w:tcPr>
            <w:tcW w:type="dxa" w:w="2160"/>
          </w:tcPr>
          <w:p>
            <w:r>
              <w:t>18.00000000</w:t>
            </w:r>
          </w:p>
        </w:tc>
        <w:tc>
          <w:tcPr>
            <w:tcW w:type="dxa" w:w="2160"/>
          </w:tcPr>
          <w:p>
            <w:r>
              <w:t>0.35220000</w:t>
            </w:r>
          </w:p>
        </w:tc>
        <w:tc>
          <w:tcPr>
            <w:tcW w:type="dxa" w:w="2160"/>
          </w:tcPr>
          <w:p>
            <w:r>
              <w:t>0.00032400</w:t>
            </w:r>
          </w:p>
        </w:tc>
        <w:tc>
          <w:tcPr>
            <w:tcW w:type="dxa" w:w="2160"/>
          </w:tcPr>
          <w:p>
            <w:r>
              <w:t>0.00000010</w:t>
            </w:r>
          </w:p>
        </w:tc>
      </w:tr>
      <w:tr>
        <w:tc>
          <w:tcPr>
            <w:tcW w:type="dxa" w:w="2160"/>
          </w:tcPr>
          <w:p>
            <w:r>
              <w:t>19.00000000</w:t>
            </w:r>
          </w:p>
        </w:tc>
        <w:tc>
          <w:tcPr>
            <w:tcW w:type="dxa" w:w="2160"/>
          </w:tcPr>
          <w:p>
            <w:r>
              <w:t>0.35210000</w:t>
            </w:r>
          </w:p>
        </w:tc>
        <w:tc>
          <w:tcPr>
            <w:tcW w:type="dxa" w:w="2160"/>
          </w:tcPr>
          <w:p>
            <w:r>
              <w:t>0.00022400</w:t>
            </w:r>
          </w:p>
        </w:tc>
        <w:tc>
          <w:tcPr>
            <w:tcW w:type="dxa" w:w="2160"/>
          </w:tcPr>
          <w:p>
            <w:r>
              <w:t>0.00000005</w:t>
            </w:r>
          </w:p>
        </w:tc>
      </w:tr>
      <w:tr>
        <w:tc>
          <w:tcPr>
            <w:tcW w:type="dxa" w:w="2160"/>
          </w:tcPr>
          <w:p>
            <w:r>
              <w:t>20.00000000</w:t>
            </w:r>
          </w:p>
        </w:tc>
        <w:tc>
          <w:tcPr>
            <w:tcW w:type="dxa" w:w="2160"/>
          </w:tcPr>
          <w:p>
            <w:r>
              <w:t>0.35180000</w:t>
            </w:r>
          </w:p>
        </w:tc>
        <w:tc>
          <w:tcPr>
            <w:tcW w:type="dxa" w:w="2160"/>
          </w:tcPr>
          <w:p>
            <w:r>
              <w:t>-0.00007600</w:t>
            </w:r>
          </w:p>
        </w:tc>
        <w:tc>
          <w:tcPr>
            <w:tcW w:type="dxa" w:w="2160"/>
          </w:tcPr>
          <w:p>
            <w:r>
              <w:t>0.00000001</w:t>
            </w:r>
          </w:p>
        </w:tc>
      </w:tr>
      <w:tr>
        <w:tc>
          <w:tcPr>
            <w:tcW w:type="dxa" w:w="2160"/>
          </w:tcPr>
          <w:p>
            <w:r>
              <w:t>21.00000000</w:t>
            </w:r>
          </w:p>
        </w:tc>
        <w:tc>
          <w:tcPr>
            <w:tcW w:type="dxa" w:w="2160"/>
          </w:tcPr>
          <w:p>
            <w:r>
              <w:t>0.35150000</w:t>
            </w:r>
          </w:p>
        </w:tc>
        <w:tc>
          <w:tcPr>
            <w:tcW w:type="dxa" w:w="2160"/>
          </w:tcPr>
          <w:p>
            <w:r>
              <w:t>-0.00037600</w:t>
            </w:r>
          </w:p>
        </w:tc>
        <w:tc>
          <w:tcPr>
            <w:tcW w:type="dxa" w:w="2160"/>
          </w:tcPr>
          <w:p>
            <w:r>
              <w:t>0.00000014</w:t>
            </w:r>
          </w:p>
        </w:tc>
      </w:tr>
      <w:tr>
        <w:tc>
          <w:tcPr>
            <w:tcW w:type="dxa" w:w="2160"/>
          </w:tcPr>
          <w:p>
            <w:r>
              <w:t>22.00000000</w:t>
            </w:r>
          </w:p>
        </w:tc>
        <w:tc>
          <w:tcPr>
            <w:tcW w:type="dxa" w:w="2160"/>
          </w:tcPr>
          <w:p>
            <w:r>
              <w:t>0.35180000</w:t>
            </w:r>
          </w:p>
        </w:tc>
        <w:tc>
          <w:tcPr>
            <w:tcW w:type="dxa" w:w="2160"/>
          </w:tcPr>
          <w:p>
            <w:r>
              <w:t>-0.00007600</w:t>
            </w:r>
          </w:p>
        </w:tc>
        <w:tc>
          <w:tcPr>
            <w:tcW w:type="dxa" w:w="2160"/>
          </w:tcPr>
          <w:p>
            <w:r>
              <w:t>0.00000001</w:t>
            </w:r>
          </w:p>
        </w:tc>
      </w:tr>
      <w:tr>
        <w:tc>
          <w:tcPr>
            <w:tcW w:type="dxa" w:w="2160"/>
          </w:tcPr>
          <w:p>
            <w:r>
              <w:t>23.00000000</w:t>
            </w:r>
          </w:p>
        </w:tc>
        <w:tc>
          <w:tcPr>
            <w:tcW w:type="dxa" w:w="2160"/>
          </w:tcPr>
          <w:p>
            <w:r>
              <w:t>0.35200000</w:t>
            </w:r>
          </w:p>
        </w:tc>
        <w:tc>
          <w:tcPr>
            <w:tcW w:type="dxa" w:w="2160"/>
          </w:tcPr>
          <w:p>
            <w:r>
              <w:t>0.00012400</w:t>
            </w:r>
          </w:p>
        </w:tc>
        <w:tc>
          <w:tcPr>
            <w:tcW w:type="dxa" w:w="2160"/>
          </w:tcPr>
          <w:p>
            <w:r>
              <w:t>0.00000002</w:t>
            </w:r>
          </w:p>
        </w:tc>
      </w:tr>
      <w:tr>
        <w:tc>
          <w:tcPr>
            <w:tcW w:type="dxa" w:w="2160"/>
          </w:tcPr>
          <w:p>
            <w:r>
              <w:t>24.00000000</w:t>
            </w:r>
          </w:p>
        </w:tc>
        <w:tc>
          <w:tcPr>
            <w:tcW w:type="dxa" w:w="2160"/>
          </w:tcPr>
          <w:p>
            <w:r>
              <w:t>0.35230000</w:t>
            </w:r>
          </w:p>
        </w:tc>
        <w:tc>
          <w:tcPr>
            <w:tcW w:type="dxa" w:w="2160"/>
          </w:tcPr>
          <w:p>
            <w:r>
              <w:t>0.00042400</w:t>
            </w:r>
          </w:p>
        </w:tc>
        <w:tc>
          <w:tcPr>
            <w:tcW w:type="dxa" w:w="2160"/>
          </w:tcPr>
          <w:p>
            <w:r>
              <w:t>0.00000018</w:t>
            </w:r>
          </w:p>
        </w:tc>
      </w:tr>
      <w:tr>
        <w:tc>
          <w:tcPr>
            <w:tcW w:type="dxa" w:w="2160"/>
          </w:tcPr>
          <w:p>
            <w:r>
              <w:t>25.00000000</w:t>
            </w:r>
          </w:p>
        </w:tc>
        <w:tc>
          <w:tcPr>
            <w:tcW w:type="dxa" w:w="2160"/>
          </w:tcPr>
          <w:p>
            <w:r>
              <w:t>0.35210000</w:t>
            </w:r>
          </w:p>
        </w:tc>
        <w:tc>
          <w:tcPr>
            <w:tcW w:type="dxa" w:w="2160"/>
          </w:tcPr>
          <w:p>
            <w:r>
              <w:t>0.00022400</w:t>
            </w:r>
          </w:p>
        </w:tc>
        <w:tc>
          <w:tcPr>
            <w:tcW w:type="dxa" w:w="2160"/>
          </w:tcPr>
          <w:p>
            <w:r>
              <w:t>0.00000005</w:t>
            </w:r>
          </w:p>
        </w:tc>
      </w:tr>
      <w:tr>
        <w:tc>
          <w:tcPr>
            <w:tcW w:type="dxa" w:w="2160"/>
          </w:tcPr>
          <w:p>
            <w:r>
              <w:t>26.00000000</w:t>
            </w:r>
          </w:p>
        </w:tc>
        <w:tc>
          <w:tcPr>
            <w:tcW w:type="dxa" w:w="2160"/>
          </w:tcPr>
          <w:p>
            <w:r>
              <w:t>0.35230000</w:t>
            </w:r>
          </w:p>
        </w:tc>
        <w:tc>
          <w:tcPr>
            <w:tcW w:type="dxa" w:w="2160"/>
          </w:tcPr>
          <w:p>
            <w:r>
              <w:t>0.00042400</w:t>
            </w:r>
          </w:p>
        </w:tc>
        <w:tc>
          <w:tcPr>
            <w:tcW w:type="dxa" w:w="2160"/>
          </w:tcPr>
          <w:p>
            <w:r>
              <w:t>0.00000018</w:t>
            </w:r>
          </w:p>
        </w:tc>
      </w:tr>
      <w:tr>
        <w:tc>
          <w:tcPr>
            <w:tcW w:type="dxa" w:w="2160"/>
          </w:tcPr>
          <w:p>
            <w:r>
              <w:t>27.00000000</w:t>
            </w:r>
          </w:p>
        </w:tc>
        <w:tc>
          <w:tcPr>
            <w:tcW w:type="dxa" w:w="2160"/>
          </w:tcPr>
          <w:p>
            <w:r>
              <w:t>0.35190000</w:t>
            </w:r>
          </w:p>
        </w:tc>
        <w:tc>
          <w:tcPr>
            <w:tcW w:type="dxa" w:w="2160"/>
          </w:tcPr>
          <w:p>
            <w:r>
              <w:t>0.00002400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</w:tr>
      <w:tr>
        <w:tc>
          <w:tcPr>
            <w:tcW w:type="dxa" w:w="2160"/>
          </w:tcPr>
          <w:p>
            <w:r>
              <w:t>28.00000000</w:t>
            </w:r>
          </w:p>
        </w:tc>
        <w:tc>
          <w:tcPr>
            <w:tcW w:type="dxa" w:w="2160"/>
          </w:tcPr>
          <w:p>
            <w:r>
              <w:t>0.35210000</w:t>
            </w:r>
          </w:p>
        </w:tc>
        <w:tc>
          <w:tcPr>
            <w:tcW w:type="dxa" w:w="2160"/>
          </w:tcPr>
          <w:p>
            <w:r>
              <w:t>0.00022400</w:t>
            </w:r>
          </w:p>
        </w:tc>
        <w:tc>
          <w:tcPr>
            <w:tcW w:type="dxa" w:w="2160"/>
          </w:tcPr>
          <w:p>
            <w:r>
              <w:t>0.00000005</w:t>
            </w:r>
          </w:p>
        </w:tc>
      </w:tr>
      <w:tr>
        <w:tc>
          <w:tcPr>
            <w:tcW w:type="dxa" w:w="2160"/>
          </w:tcPr>
          <w:p>
            <w:r>
              <w:t>29.00000000</w:t>
            </w:r>
          </w:p>
        </w:tc>
        <w:tc>
          <w:tcPr>
            <w:tcW w:type="dxa" w:w="2160"/>
          </w:tcPr>
          <w:p>
            <w:r>
              <w:t>0.35240000</w:t>
            </w:r>
          </w:p>
        </w:tc>
        <w:tc>
          <w:tcPr>
            <w:tcW w:type="dxa" w:w="2160"/>
          </w:tcPr>
          <w:p>
            <w:r>
              <w:t>0.00052400</w:t>
            </w:r>
          </w:p>
        </w:tc>
        <w:tc>
          <w:tcPr>
            <w:tcW w:type="dxa" w:w="2160"/>
          </w:tcPr>
          <w:p>
            <w:r>
              <w:t>0.00000027</w:t>
            </w:r>
          </w:p>
        </w:tc>
      </w:tr>
      <w:tr>
        <w:tc>
          <w:tcPr>
            <w:tcW w:type="dxa" w:w="2160"/>
          </w:tcPr>
          <w:p>
            <w:r>
              <w:t>30.00000000</w:t>
            </w:r>
          </w:p>
        </w:tc>
        <w:tc>
          <w:tcPr>
            <w:tcW w:type="dxa" w:w="2160"/>
          </w:tcPr>
          <w:p>
            <w:r>
              <w:t>0.35190000</w:t>
            </w:r>
          </w:p>
        </w:tc>
        <w:tc>
          <w:tcPr>
            <w:tcW w:type="dxa" w:w="2160"/>
          </w:tcPr>
          <w:p>
            <w:r>
              <w:t>0.00002400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</w:tr>
      <w:tr>
        <w:tc>
          <w:tcPr>
            <w:tcW w:type="dxa" w:w="2160"/>
          </w:tcPr>
          <w:p>
            <w:r>
              <w:t>31.00000000</w:t>
            </w:r>
          </w:p>
        </w:tc>
        <w:tc>
          <w:tcPr>
            <w:tcW w:type="dxa" w:w="2160"/>
          </w:tcPr>
          <w:p>
            <w:r>
              <w:t>0.35200000</w:t>
            </w:r>
          </w:p>
        </w:tc>
        <w:tc>
          <w:tcPr>
            <w:tcW w:type="dxa" w:w="2160"/>
          </w:tcPr>
          <w:p>
            <w:r>
              <w:t>0.00012400</w:t>
            </w:r>
          </w:p>
        </w:tc>
        <w:tc>
          <w:tcPr>
            <w:tcW w:type="dxa" w:w="2160"/>
          </w:tcPr>
          <w:p>
            <w:r>
              <w:t>0.00000002</w:t>
            </w:r>
          </w:p>
        </w:tc>
      </w:tr>
      <w:tr>
        <w:tc>
          <w:tcPr>
            <w:tcW w:type="dxa" w:w="2160"/>
          </w:tcPr>
          <w:p>
            <w:r>
              <w:t>32.00000000</w:t>
            </w:r>
          </w:p>
        </w:tc>
        <w:tc>
          <w:tcPr>
            <w:tcW w:type="dxa" w:w="2160"/>
          </w:tcPr>
          <w:p>
            <w:r>
              <w:t>0.35190000</w:t>
            </w:r>
          </w:p>
        </w:tc>
        <w:tc>
          <w:tcPr>
            <w:tcW w:type="dxa" w:w="2160"/>
          </w:tcPr>
          <w:p>
            <w:r>
              <w:t>0.00002400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</w:tr>
      <w:tr>
        <w:tc>
          <w:tcPr>
            <w:tcW w:type="dxa" w:w="2160"/>
          </w:tcPr>
          <w:p>
            <w:r>
              <w:t>33.00000000</w:t>
            </w:r>
          </w:p>
        </w:tc>
        <w:tc>
          <w:tcPr>
            <w:tcW w:type="dxa" w:w="2160"/>
          </w:tcPr>
          <w:p>
            <w:r>
              <w:t>0.35170000</w:t>
            </w:r>
          </w:p>
        </w:tc>
        <w:tc>
          <w:tcPr>
            <w:tcW w:type="dxa" w:w="2160"/>
          </w:tcPr>
          <w:p>
            <w:r>
              <w:t>-0.00017600</w:t>
            </w:r>
          </w:p>
        </w:tc>
        <w:tc>
          <w:tcPr>
            <w:tcW w:type="dxa" w:w="2160"/>
          </w:tcPr>
          <w:p>
            <w:r>
              <w:t>0.00000003</w:t>
            </w:r>
          </w:p>
        </w:tc>
      </w:tr>
      <w:tr>
        <w:tc>
          <w:tcPr>
            <w:tcW w:type="dxa" w:w="2160"/>
          </w:tcPr>
          <w:p>
            <w:r>
              <w:t>34.00000000</w:t>
            </w:r>
          </w:p>
        </w:tc>
        <w:tc>
          <w:tcPr>
            <w:tcW w:type="dxa" w:w="2160"/>
          </w:tcPr>
          <w:p>
            <w:r>
              <w:t>0.35200000</w:t>
            </w:r>
          </w:p>
        </w:tc>
        <w:tc>
          <w:tcPr>
            <w:tcW w:type="dxa" w:w="2160"/>
          </w:tcPr>
          <w:p>
            <w:r>
              <w:t>0.00012400</w:t>
            </w:r>
          </w:p>
        </w:tc>
        <w:tc>
          <w:tcPr>
            <w:tcW w:type="dxa" w:w="2160"/>
          </w:tcPr>
          <w:p>
            <w:r>
              <w:t>0.00000002</w:t>
            </w:r>
          </w:p>
        </w:tc>
      </w:tr>
      <w:tr>
        <w:tc>
          <w:tcPr>
            <w:tcW w:type="dxa" w:w="2160"/>
          </w:tcPr>
          <w:p>
            <w:r>
              <w:t>35.00000000</w:t>
            </w:r>
          </w:p>
        </w:tc>
        <w:tc>
          <w:tcPr>
            <w:tcW w:type="dxa" w:w="2160"/>
          </w:tcPr>
          <w:p>
            <w:r>
              <w:t>0.35190000</w:t>
            </w:r>
          </w:p>
        </w:tc>
        <w:tc>
          <w:tcPr>
            <w:tcW w:type="dxa" w:w="2160"/>
          </w:tcPr>
          <w:p>
            <w:r>
              <w:t>0.00002400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</w:tr>
      <w:tr>
        <w:tc>
          <w:tcPr>
            <w:tcW w:type="dxa" w:w="2160"/>
          </w:tcPr>
          <w:p>
            <w:r>
              <w:t>36.00000000</w:t>
            </w:r>
          </w:p>
        </w:tc>
        <w:tc>
          <w:tcPr>
            <w:tcW w:type="dxa" w:w="2160"/>
          </w:tcPr>
          <w:p>
            <w:r>
              <w:t>0.35180000</w:t>
            </w:r>
          </w:p>
        </w:tc>
        <w:tc>
          <w:tcPr>
            <w:tcW w:type="dxa" w:w="2160"/>
          </w:tcPr>
          <w:p>
            <w:r>
              <w:t>-0.00007600</w:t>
            </w:r>
          </w:p>
        </w:tc>
        <w:tc>
          <w:tcPr>
            <w:tcW w:type="dxa" w:w="2160"/>
          </w:tcPr>
          <w:p>
            <w:r>
              <w:t>0.00000001</w:t>
            </w:r>
          </w:p>
        </w:tc>
      </w:tr>
      <w:tr>
        <w:tc>
          <w:tcPr>
            <w:tcW w:type="dxa" w:w="2160"/>
          </w:tcPr>
          <w:p>
            <w:r>
              <w:t>37.00000000</w:t>
            </w:r>
          </w:p>
        </w:tc>
        <w:tc>
          <w:tcPr>
            <w:tcW w:type="dxa" w:w="2160"/>
          </w:tcPr>
          <w:p>
            <w:r>
              <w:t>0.35160000</w:t>
            </w:r>
          </w:p>
        </w:tc>
        <w:tc>
          <w:tcPr>
            <w:tcW w:type="dxa" w:w="2160"/>
          </w:tcPr>
          <w:p>
            <w:r>
              <w:t>-0.00027600</w:t>
            </w:r>
          </w:p>
        </w:tc>
        <w:tc>
          <w:tcPr>
            <w:tcW w:type="dxa" w:w="2160"/>
          </w:tcPr>
          <w:p>
            <w:r>
              <w:t>0.00000008</w:t>
            </w:r>
          </w:p>
        </w:tc>
      </w:tr>
      <w:tr>
        <w:tc>
          <w:tcPr>
            <w:tcW w:type="dxa" w:w="2160"/>
          </w:tcPr>
          <w:p>
            <w:r>
              <w:t>38.00000000</w:t>
            </w:r>
          </w:p>
        </w:tc>
        <w:tc>
          <w:tcPr>
            <w:tcW w:type="dxa" w:w="2160"/>
          </w:tcPr>
          <w:p>
            <w:r>
              <w:t>0.35170000</w:t>
            </w:r>
          </w:p>
        </w:tc>
        <w:tc>
          <w:tcPr>
            <w:tcW w:type="dxa" w:w="2160"/>
          </w:tcPr>
          <w:p>
            <w:r>
              <w:t>-0.00017600</w:t>
            </w:r>
          </w:p>
        </w:tc>
        <w:tc>
          <w:tcPr>
            <w:tcW w:type="dxa" w:w="2160"/>
          </w:tcPr>
          <w:p>
            <w:r>
              <w:t>0.00000003</w:t>
            </w:r>
          </w:p>
        </w:tc>
      </w:tr>
      <w:tr>
        <w:tc>
          <w:tcPr>
            <w:tcW w:type="dxa" w:w="2160"/>
          </w:tcPr>
          <w:p>
            <w:r>
              <w:t>39.00000000</w:t>
            </w:r>
          </w:p>
        </w:tc>
        <w:tc>
          <w:tcPr>
            <w:tcW w:type="dxa" w:w="2160"/>
          </w:tcPr>
          <w:p>
            <w:r>
              <w:t>0.35190000</w:t>
            </w:r>
          </w:p>
        </w:tc>
        <w:tc>
          <w:tcPr>
            <w:tcW w:type="dxa" w:w="2160"/>
          </w:tcPr>
          <w:p>
            <w:r>
              <w:t>0.00002400</w:t>
            </w:r>
          </w:p>
        </w:tc>
        <w:tc>
          <w:tcPr>
            <w:tcW w:type="dxa" w:w="2160"/>
          </w:tcPr>
          <w:p>
            <w:r>
              <w:t>0.00000000</w:t>
            </w:r>
          </w:p>
        </w:tc>
      </w:tr>
      <w:tr>
        <w:tc>
          <w:tcPr>
            <w:tcW w:type="dxa" w:w="2160"/>
          </w:tcPr>
          <w:p>
            <w:r>
              <w:t>40.00000000</w:t>
            </w:r>
          </w:p>
        </w:tc>
        <w:tc>
          <w:tcPr>
            <w:tcW w:type="dxa" w:w="2160"/>
          </w:tcPr>
          <w:p>
            <w:r>
              <w:t>0.35180000</w:t>
            </w:r>
          </w:p>
        </w:tc>
        <w:tc>
          <w:tcPr>
            <w:tcW w:type="dxa" w:w="2160"/>
          </w:tcPr>
          <w:p>
            <w:r>
              <w:t>-0.00007600</w:t>
            </w:r>
          </w:p>
        </w:tc>
        <w:tc>
          <w:tcPr>
            <w:tcW w:type="dxa" w:w="2160"/>
          </w:tcPr>
          <w:p>
            <w:r>
              <w:t>0.00000001</w:t>
            </w:r>
          </w:p>
        </w:tc>
      </w:tr>
      <w:tr>
        <w:tc>
          <w:tcPr>
            <w:tcW w:type="dxa" w:w="2160"/>
          </w:tcPr>
          <w:p>
            <w:r>
              <w:t>41.00000000</w:t>
            </w:r>
          </w:p>
        </w:tc>
        <w:tc>
          <w:tcPr>
            <w:tcW w:type="dxa" w:w="2160"/>
          </w:tcPr>
          <w:p>
            <w:r>
              <w:t>0.35180000</w:t>
            </w:r>
          </w:p>
        </w:tc>
        <w:tc>
          <w:tcPr>
            <w:tcW w:type="dxa" w:w="2160"/>
          </w:tcPr>
          <w:p>
            <w:r>
              <w:t>-0.00007600</w:t>
            </w:r>
          </w:p>
        </w:tc>
        <w:tc>
          <w:tcPr>
            <w:tcW w:type="dxa" w:w="2160"/>
          </w:tcPr>
          <w:p>
            <w:r>
              <w:t>0.00000001</w:t>
            </w:r>
          </w:p>
        </w:tc>
      </w:tr>
      <w:tr>
        <w:tc>
          <w:tcPr>
            <w:tcW w:type="dxa" w:w="2160"/>
          </w:tcPr>
          <w:p>
            <w:r>
              <w:t>42.00000000</w:t>
            </w:r>
          </w:p>
        </w:tc>
        <w:tc>
          <w:tcPr>
            <w:tcW w:type="dxa" w:w="2160"/>
          </w:tcPr>
          <w:p>
            <w:r>
              <w:t>0.35160000</w:t>
            </w:r>
          </w:p>
        </w:tc>
        <w:tc>
          <w:tcPr>
            <w:tcW w:type="dxa" w:w="2160"/>
          </w:tcPr>
          <w:p>
            <w:r>
              <w:t>-0.00027600</w:t>
            </w:r>
          </w:p>
        </w:tc>
        <w:tc>
          <w:tcPr>
            <w:tcW w:type="dxa" w:w="2160"/>
          </w:tcPr>
          <w:p>
            <w:r>
              <w:t>0.00000008</w:t>
            </w:r>
          </w:p>
        </w:tc>
      </w:tr>
      <w:tr>
        <w:tc>
          <w:tcPr>
            <w:tcW w:type="dxa" w:w="2160"/>
          </w:tcPr>
          <w:p>
            <w:r>
              <w:t>43.00000000</w:t>
            </w:r>
          </w:p>
        </w:tc>
        <w:tc>
          <w:tcPr>
            <w:tcW w:type="dxa" w:w="2160"/>
          </w:tcPr>
          <w:p>
            <w:r>
              <w:t>0.35160000</w:t>
            </w:r>
          </w:p>
        </w:tc>
        <w:tc>
          <w:tcPr>
            <w:tcW w:type="dxa" w:w="2160"/>
          </w:tcPr>
          <w:p>
            <w:r>
              <w:t>-0.00027600</w:t>
            </w:r>
          </w:p>
        </w:tc>
        <w:tc>
          <w:tcPr>
            <w:tcW w:type="dxa" w:w="2160"/>
          </w:tcPr>
          <w:p>
            <w:r>
              <w:t>0.00000008</w:t>
            </w:r>
          </w:p>
        </w:tc>
      </w:tr>
      <w:tr>
        <w:tc>
          <w:tcPr>
            <w:tcW w:type="dxa" w:w="2160"/>
          </w:tcPr>
          <w:p>
            <w:r>
              <w:t>44.00000000</w:t>
            </w:r>
          </w:p>
        </w:tc>
        <w:tc>
          <w:tcPr>
            <w:tcW w:type="dxa" w:w="2160"/>
          </w:tcPr>
          <w:p>
            <w:r>
              <w:t>0.35150000</w:t>
            </w:r>
          </w:p>
        </w:tc>
        <w:tc>
          <w:tcPr>
            <w:tcW w:type="dxa" w:w="2160"/>
          </w:tcPr>
          <w:p>
            <w:r>
              <w:t>-0.00037600</w:t>
            </w:r>
          </w:p>
        </w:tc>
        <w:tc>
          <w:tcPr>
            <w:tcW w:type="dxa" w:w="2160"/>
          </w:tcPr>
          <w:p>
            <w:r>
              <w:t>0.00000014</w:t>
            </w:r>
          </w:p>
        </w:tc>
      </w:tr>
      <w:tr>
        <w:tc>
          <w:tcPr>
            <w:tcW w:type="dxa" w:w="2160"/>
          </w:tcPr>
          <w:p>
            <w:r>
              <w:t>45.00000000</w:t>
            </w:r>
          </w:p>
        </w:tc>
        <w:tc>
          <w:tcPr>
            <w:tcW w:type="dxa" w:w="2160"/>
          </w:tcPr>
          <w:p>
            <w:r>
              <w:t>0.35140000</w:t>
            </w:r>
          </w:p>
        </w:tc>
        <w:tc>
          <w:tcPr>
            <w:tcW w:type="dxa" w:w="2160"/>
          </w:tcPr>
          <w:p>
            <w:r>
              <w:t>-0.00047600</w:t>
            </w:r>
          </w:p>
        </w:tc>
        <w:tc>
          <w:tcPr>
            <w:tcW w:type="dxa" w:w="2160"/>
          </w:tcPr>
          <w:p>
            <w:r>
              <w:t>0.00000023</w:t>
            </w:r>
          </w:p>
        </w:tc>
      </w:tr>
      <w:tr>
        <w:tc>
          <w:tcPr>
            <w:tcW w:type="dxa" w:w="2160"/>
          </w:tcPr>
          <w:p>
            <w:r>
              <w:t>46.00000000</w:t>
            </w:r>
          </w:p>
        </w:tc>
        <w:tc>
          <w:tcPr>
            <w:tcW w:type="dxa" w:w="2160"/>
          </w:tcPr>
          <w:p>
            <w:r>
              <w:t>0.35160000</w:t>
            </w:r>
          </w:p>
        </w:tc>
        <w:tc>
          <w:tcPr>
            <w:tcW w:type="dxa" w:w="2160"/>
          </w:tcPr>
          <w:p>
            <w:r>
              <w:t>-0.00027600</w:t>
            </w:r>
          </w:p>
        </w:tc>
        <w:tc>
          <w:tcPr>
            <w:tcW w:type="dxa" w:w="2160"/>
          </w:tcPr>
          <w:p>
            <w:r>
              <w:t>0.00000008</w:t>
            </w:r>
          </w:p>
        </w:tc>
      </w:tr>
      <w:tr>
        <w:tc>
          <w:tcPr>
            <w:tcW w:type="dxa" w:w="2160"/>
          </w:tcPr>
          <w:p>
            <w:r>
              <w:t>47.00000000</w:t>
            </w:r>
          </w:p>
        </w:tc>
        <w:tc>
          <w:tcPr>
            <w:tcW w:type="dxa" w:w="2160"/>
          </w:tcPr>
          <w:p>
            <w:r>
              <w:t>0.35110000</w:t>
            </w:r>
          </w:p>
        </w:tc>
        <w:tc>
          <w:tcPr>
            <w:tcW w:type="dxa" w:w="2160"/>
          </w:tcPr>
          <w:p>
            <w:r>
              <w:t>-0.00077600</w:t>
            </w:r>
          </w:p>
        </w:tc>
        <w:tc>
          <w:tcPr>
            <w:tcW w:type="dxa" w:w="2160"/>
          </w:tcPr>
          <w:p>
            <w:r>
              <w:t>0.00000060</w:t>
            </w:r>
          </w:p>
        </w:tc>
      </w:tr>
      <w:tr>
        <w:tc>
          <w:tcPr>
            <w:tcW w:type="dxa" w:w="2160"/>
          </w:tcPr>
          <w:p>
            <w:r>
              <w:t>48.00000000</w:t>
            </w:r>
          </w:p>
        </w:tc>
        <w:tc>
          <w:tcPr>
            <w:tcW w:type="dxa" w:w="2160"/>
          </w:tcPr>
          <w:p>
            <w:r>
              <w:t>0.35140000</w:t>
            </w:r>
          </w:p>
        </w:tc>
        <w:tc>
          <w:tcPr>
            <w:tcW w:type="dxa" w:w="2160"/>
          </w:tcPr>
          <w:p>
            <w:r>
              <w:t>-0.00047600</w:t>
            </w:r>
          </w:p>
        </w:tc>
        <w:tc>
          <w:tcPr>
            <w:tcW w:type="dxa" w:w="2160"/>
          </w:tcPr>
          <w:p>
            <w:r>
              <w:t>0.00000023</w:t>
            </w:r>
          </w:p>
        </w:tc>
      </w:tr>
      <w:tr>
        <w:tc>
          <w:tcPr>
            <w:tcW w:type="dxa" w:w="2160"/>
          </w:tcPr>
          <w:p>
            <w:r>
              <w:t>49.00000000</w:t>
            </w:r>
          </w:p>
        </w:tc>
        <w:tc>
          <w:tcPr>
            <w:tcW w:type="dxa" w:w="2160"/>
          </w:tcPr>
          <w:p>
            <w:r>
              <w:t>0.35130000</w:t>
            </w:r>
          </w:p>
        </w:tc>
        <w:tc>
          <w:tcPr>
            <w:tcW w:type="dxa" w:w="2160"/>
          </w:tcPr>
          <w:p>
            <w:r>
              <w:t>-0.00057600</w:t>
            </w:r>
          </w:p>
        </w:tc>
        <w:tc>
          <w:tcPr>
            <w:tcW w:type="dxa" w:w="2160"/>
          </w:tcPr>
          <w:p>
            <w:r>
              <w:t>0.00000033</w:t>
            </w:r>
          </w:p>
        </w:tc>
      </w:tr>
      <w:tr>
        <w:tc>
          <w:tcPr>
            <w:tcW w:type="dxa" w:w="2160"/>
          </w:tcPr>
          <w:p>
            <w:r>
              <w:t>50.00000000</w:t>
            </w:r>
          </w:p>
        </w:tc>
        <w:tc>
          <w:tcPr>
            <w:tcW w:type="dxa" w:w="2160"/>
          </w:tcPr>
          <w:p>
            <w:r>
              <w:t>0.35160000</w:t>
            </w:r>
          </w:p>
        </w:tc>
        <w:tc>
          <w:tcPr>
            <w:tcW w:type="dxa" w:w="2160"/>
          </w:tcPr>
          <w:p>
            <w:r>
              <w:t>-0.00027600</w:t>
            </w:r>
          </w:p>
        </w:tc>
        <w:tc>
          <w:tcPr>
            <w:tcW w:type="dxa" w:w="2160"/>
          </w:tcPr>
          <w:p>
            <w:r>
              <w:t>0.00000008</w:t>
            </w:r>
          </w:p>
        </w:tc>
      </w:tr>
    </w:tbl>
    <w:p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№</w:t>
            </w:r>
          </w:p>
        </w:tc>
        <w:tc>
          <w:tcPr>
            <w:tcW w:type="dxa" w:w="2160"/>
          </w:tcPr>
          <w:p>
            <w:r>
              <w:t>Интервал</w:t>
            </w:r>
          </w:p>
        </w:tc>
        <w:tc>
          <w:tcPr>
            <w:tcW w:type="dxa" w:w="2160"/>
          </w:tcPr>
          <w:p>
            <w:r>
              <w:t>Число случаев</w:t>
            </w:r>
          </w:p>
        </w:tc>
        <w:tc>
          <w:tcPr>
            <w:tcW w:type="dxa" w:w="2160"/>
          </w:tcPr>
          <w:p>
            <w:r>
              <w:t>Доля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0.3511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0.0200</w:t>
            </w:r>
          </w:p>
        </w:tc>
      </w:tr>
      <w:tr>
        <w:tc>
          <w:tcPr>
            <w:tcW w:type="dxa" w:w="2160"/>
          </w:tcPr>
          <w:p>
            <w:r>
              <w:t>2.0000</w:t>
            </w:r>
          </w:p>
        </w:tc>
        <w:tc>
          <w:tcPr>
            <w:tcW w:type="dxa" w:w="2160"/>
          </w:tcPr>
          <w:p>
            <w:r>
              <w:t>0.3512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0.3513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0.0200</w:t>
            </w:r>
          </w:p>
        </w:tc>
      </w:tr>
      <w:tr>
        <w:tc>
          <w:tcPr>
            <w:tcW w:type="dxa" w:w="2160"/>
          </w:tcPr>
          <w:p>
            <w:r>
              <w:t>4.0000</w:t>
            </w:r>
          </w:p>
        </w:tc>
        <w:tc>
          <w:tcPr>
            <w:tcW w:type="dxa" w:w="2160"/>
          </w:tcPr>
          <w:p>
            <w:r>
              <w:t>0.3514</w:t>
            </w:r>
          </w:p>
        </w:tc>
        <w:tc>
          <w:tcPr>
            <w:tcW w:type="dxa" w:w="2160"/>
          </w:tcPr>
          <w:p>
            <w:r>
              <w:t>4.0000</w:t>
            </w:r>
          </w:p>
        </w:tc>
        <w:tc>
          <w:tcPr>
            <w:tcW w:type="dxa" w:w="2160"/>
          </w:tcPr>
          <w:p>
            <w:r>
              <w:t>0.0800</w:t>
            </w:r>
          </w:p>
        </w:tc>
      </w:tr>
      <w:tr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0.3515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  <w:tc>
          <w:tcPr>
            <w:tcW w:type="dxa" w:w="2160"/>
          </w:tcPr>
          <w:p>
            <w:r>
              <w:t>0.0000</w:t>
            </w:r>
          </w:p>
        </w:tc>
      </w:tr>
      <w:tr>
        <w:tc>
          <w:tcPr>
            <w:tcW w:type="dxa" w:w="2160"/>
          </w:tcPr>
          <w:p>
            <w:r>
              <w:t>6.0000</w:t>
            </w:r>
          </w:p>
        </w:tc>
        <w:tc>
          <w:tcPr>
            <w:tcW w:type="dxa" w:w="2160"/>
          </w:tcPr>
          <w:p>
            <w:r>
              <w:t>0.3516</w:t>
            </w:r>
          </w:p>
        </w:tc>
        <w:tc>
          <w:tcPr>
            <w:tcW w:type="dxa" w:w="2160"/>
          </w:tcPr>
          <w:p>
            <w:r>
              <w:t>6.0000</w:t>
            </w:r>
          </w:p>
        </w:tc>
        <w:tc>
          <w:tcPr>
            <w:tcW w:type="dxa" w:w="2160"/>
          </w:tcPr>
          <w:p>
            <w:r>
              <w:t>0.1200</w:t>
            </w:r>
          </w:p>
        </w:tc>
      </w:tr>
      <w:tr>
        <w:tc>
          <w:tcPr>
            <w:tcW w:type="dxa" w:w="2160"/>
          </w:tcPr>
          <w:p>
            <w:r>
              <w:t>7.0000</w:t>
            </w:r>
          </w:p>
        </w:tc>
        <w:tc>
          <w:tcPr>
            <w:tcW w:type="dxa" w:w="2160"/>
          </w:tcPr>
          <w:p>
            <w:r>
              <w:t>0.3517</w:t>
            </w:r>
          </w:p>
        </w:tc>
        <w:tc>
          <w:tcPr>
            <w:tcW w:type="dxa" w:w="2160"/>
          </w:tcPr>
          <w:p>
            <w:r>
              <w:t>4.0000</w:t>
            </w:r>
          </w:p>
        </w:tc>
        <w:tc>
          <w:tcPr>
            <w:tcW w:type="dxa" w:w="2160"/>
          </w:tcPr>
          <w:p>
            <w:r>
              <w:t>0.0800</w:t>
            </w:r>
          </w:p>
        </w:tc>
      </w:tr>
      <w:tr>
        <w:tc>
          <w:tcPr>
            <w:tcW w:type="dxa" w:w="2160"/>
          </w:tcPr>
          <w:p>
            <w:r>
              <w:t>8.0000</w:t>
            </w:r>
          </w:p>
        </w:tc>
        <w:tc>
          <w:tcPr>
            <w:tcW w:type="dxa" w:w="2160"/>
          </w:tcPr>
          <w:p>
            <w:r>
              <w:t>0.3518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0.1000</w:t>
            </w:r>
          </w:p>
        </w:tc>
      </w:tr>
      <w:tr>
        <w:tc>
          <w:tcPr>
            <w:tcW w:type="dxa" w:w="2160"/>
          </w:tcPr>
          <w:p>
            <w:r>
              <w:t>9.0000</w:t>
            </w:r>
          </w:p>
        </w:tc>
        <w:tc>
          <w:tcPr>
            <w:tcW w:type="dxa" w:w="2160"/>
          </w:tcPr>
          <w:p>
            <w:r>
              <w:t>0.3519</w:t>
            </w:r>
          </w:p>
        </w:tc>
        <w:tc>
          <w:tcPr>
            <w:tcW w:type="dxa" w:w="2160"/>
          </w:tcPr>
          <w:p>
            <w:r>
              <w:t>8.0000</w:t>
            </w:r>
          </w:p>
        </w:tc>
        <w:tc>
          <w:tcPr>
            <w:tcW w:type="dxa" w:w="2160"/>
          </w:tcPr>
          <w:p>
            <w:r>
              <w:t>0.1600</w:t>
            </w:r>
          </w:p>
        </w:tc>
      </w:tr>
      <w:tr>
        <w:tc>
          <w:tcPr>
            <w:tcW w:type="dxa" w:w="2160"/>
          </w:tcPr>
          <w:p>
            <w:r>
              <w:t>10.0000</w:t>
            </w:r>
          </w:p>
        </w:tc>
        <w:tc>
          <w:tcPr>
            <w:tcW w:type="dxa" w:w="2160"/>
          </w:tcPr>
          <w:p>
            <w:r>
              <w:t>0.3520</w:t>
            </w:r>
          </w:p>
        </w:tc>
        <w:tc>
          <w:tcPr>
            <w:tcW w:type="dxa" w:w="2160"/>
          </w:tcPr>
          <w:p>
            <w:r>
              <w:t>7.0000</w:t>
            </w:r>
          </w:p>
        </w:tc>
        <w:tc>
          <w:tcPr>
            <w:tcW w:type="dxa" w:w="2160"/>
          </w:tcPr>
          <w:p>
            <w:r>
              <w:t>0.1400</w:t>
            </w:r>
          </w:p>
        </w:tc>
      </w:tr>
      <w:tr>
        <w:tc>
          <w:tcPr>
            <w:tcW w:type="dxa" w:w="2160"/>
          </w:tcPr>
          <w:p>
            <w:r>
              <w:t>11.0000</w:t>
            </w:r>
          </w:p>
        </w:tc>
        <w:tc>
          <w:tcPr>
            <w:tcW w:type="dxa" w:w="2160"/>
          </w:tcPr>
          <w:p>
            <w:r>
              <w:t>0.3521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0.1000</w:t>
            </w:r>
          </w:p>
        </w:tc>
      </w:tr>
      <w:tr>
        <w:tc>
          <w:tcPr>
            <w:tcW w:type="dxa" w:w="2160"/>
          </w:tcPr>
          <w:p>
            <w:r>
              <w:t>12.0000</w:t>
            </w:r>
          </w:p>
        </w:tc>
        <w:tc>
          <w:tcPr>
            <w:tcW w:type="dxa" w:w="2160"/>
          </w:tcPr>
          <w:p>
            <w:r>
              <w:t>0.3522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0.0600</w:t>
            </w:r>
          </w:p>
        </w:tc>
      </w:tr>
      <w:tr>
        <w:tc>
          <w:tcPr>
            <w:tcW w:type="dxa" w:w="2160"/>
          </w:tcPr>
          <w:p>
            <w:r>
              <w:t>13.0000</w:t>
            </w:r>
          </w:p>
        </w:tc>
        <w:tc>
          <w:tcPr>
            <w:tcW w:type="dxa" w:w="2160"/>
          </w:tcPr>
          <w:p>
            <w:r>
              <w:t>0.3523</w:t>
            </w:r>
          </w:p>
        </w:tc>
        <w:tc>
          <w:tcPr>
            <w:tcW w:type="dxa" w:w="2160"/>
          </w:tcPr>
          <w:p>
            <w:r>
              <w:t>6.0000</w:t>
            </w:r>
          </w:p>
        </w:tc>
        <w:tc>
          <w:tcPr>
            <w:tcW w:type="dxa" w:w="2160"/>
          </w:tcPr>
          <w:p>
            <w:r>
              <w:t>0.1200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